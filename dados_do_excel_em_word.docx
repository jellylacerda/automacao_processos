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original_language</w:t>
            </w:r>
          </w:p>
        </w:tc>
        <w:tc>
          <w:tcPr>
            <w:tcW w:type="dxa" w:w="2160"/>
          </w:tcPr>
          <w:p>
            <w:r>
              <w:t>original_title</w:t>
            </w:r>
          </w:p>
        </w:tc>
        <w:tc>
          <w:tcPr>
            <w:tcW w:type="dxa" w:w="2160"/>
          </w:tcPr>
          <w:p>
            <w:r>
              <w:t>release_date</w:t>
            </w:r>
          </w:p>
        </w:tc>
      </w:tr>
      <w:tr>
        <w:tc>
          <w:tcPr>
            <w:tcW w:type="dxa" w:w="2160"/>
          </w:tcPr>
          <w:p>
            <w:r>
              <w:t>145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Breaking the Waves</w:t>
            </w:r>
          </w:p>
        </w:tc>
        <w:tc>
          <w:tcPr>
            <w:tcW w:type="dxa" w:w="2160"/>
          </w:tcPr>
          <w:p>
            <w:r>
              <w:t>1996-05-13</w:t>
            </w:r>
          </w:p>
        </w:tc>
      </w:tr>
      <w:tr>
        <w:tc>
          <w:tcPr>
            <w:tcW w:type="dxa" w:w="2160"/>
          </w:tcPr>
          <w:p>
            <w:r>
              <w:t>309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Festen</w:t>
            </w:r>
          </w:p>
        </w:tc>
        <w:tc>
          <w:tcPr>
            <w:tcW w:type="dxa" w:w="2160"/>
          </w:tcPr>
          <w:p>
            <w:r>
              <w:t>1998-05-20</w:t>
            </w:r>
          </w:p>
        </w:tc>
      </w:tr>
      <w:tr>
        <w:tc>
          <w:tcPr>
            <w:tcW w:type="dxa" w:w="2160"/>
          </w:tcPr>
          <w:p>
            <w:r>
              <w:t>139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Mifunes sidste sang</w:t>
            </w:r>
          </w:p>
        </w:tc>
        <w:tc>
          <w:tcPr>
            <w:tcW w:type="dxa" w:w="2160"/>
          </w:tcPr>
          <w:p>
            <w:r>
              <w:t>1999-03-12</w:t>
            </w:r>
          </w:p>
        </w:tc>
      </w:tr>
      <w:tr>
        <w:tc>
          <w:tcPr>
            <w:tcW w:type="dxa" w:w="2160"/>
          </w:tcPr>
          <w:p>
            <w:r>
              <w:t>452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Idioterne</w:t>
            </w:r>
          </w:p>
        </w:tc>
        <w:tc>
          <w:tcPr>
            <w:tcW w:type="dxa" w:w="2160"/>
          </w:tcPr>
          <w:p>
            <w:r>
              <w:t>1998-04-28</w:t>
            </w:r>
          </w:p>
        </w:tc>
      </w:tr>
      <w:tr>
        <w:tc>
          <w:tcPr>
            <w:tcW w:type="dxa" w:w="2160"/>
          </w:tcPr>
          <w:p>
            <w:r>
              <w:t>11174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Pelle Erobreren</w:t>
            </w:r>
          </w:p>
        </w:tc>
        <w:tc>
          <w:tcPr>
            <w:tcW w:type="dxa" w:w="2160"/>
          </w:tcPr>
          <w:p>
            <w:r>
              <w:t>1987-12-25</w:t>
            </w:r>
          </w:p>
        </w:tc>
      </w:tr>
      <w:tr>
        <w:tc>
          <w:tcPr>
            <w:tcW w:type="dxa" w:w="2160"/>
          </w:tcPr>
          <w:p>
            <w:r>
              <w:t>6498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Nattevagten</w:t>
            </w:r>
          </w:p>
        </w:tc>
        <w:tc>
          <w:tcPr>
            <w:tcW w:type="dxa" w:w="2160"/>
          </w:tcPr>
          <w:p>
            <w:r>
              <w:t>1994-02-25</w:t>
            </w:r>
          </w:p>
        </w:tc>
      </w:tr>
      <w:tr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Italiensk for begyndere</w:t>
            </w:r>
          </w:p>
        </w:tc>
        <w:tc>
          <w:tcPr>
            <w:tcW w:type="dxa" w:w="2160"/>
          </w:tcPr>
          <w:p>
            <w:r>
              <w:t>2000-12-07</w:t>
            </w:r>
          </w:p>
        </w:tc>
      </w:tr>
      <w:tr>
        <w:tc>
          <w:tcPr>
            <w:tcW w:type="dxa" w:w="2160"/>
          </w:tcPr>
          <w:p>
            <w:r>
              <w:t>15842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 kærlighedshistorie</w:t>
            </w:r>
          </w:p>
        </w:tc>
        <w:tc>
          <w:tcPr>
            <w:tcW w:type="dxa" w:w="2160"/>
          </w:tcPr>
          <w:p>
            <w:r>
              <w:t>2001-10-26</w:t>
            </w:r>
          </w:p>
        </w:tc>
      </w:tr>
      <w:tr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Elsker dig for evigt</w:t>
            </w:r>
          </w:p>
        </w:tc>
        <w:tc>
          <w:tcPr>
            <w:tcW w:type="dxa" w:w="2160"/>
          </w:tcPr>
          <w:p>
            <w:r>
              <w:t>2002-09-06</w:t>
            </w:r>
          </w:p>
        </w:tc>
      </w:tr>
      <w:tr>
        <w:tc>
          <w:tcPr>
            <w:tcW w:type="dxa" w:w="2160"/>
          </w:tcPr>
          <w:p>
            <w:r>
              <w:t>10180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Blinkende lygter</w:t>
            </w:r>
          </w:p>
        </w:tc>
        <w:tc>
          <w:tcPr>
            <w:tcW w:type="dxa" w:w="2160"/>
          </w:tcPr>
          <w:p>
            <w:r>
              <w:t>2000-11-03</w:t>
            </w:r>
          </w:p>
        </w:tc>
      </w:tr>
      <w:tr>
        <w:tc>
          <w:tcPr>
            <w:tcW w:type="dxa" w:w="2160"/>
          </w:tcPr>
          <w:p>
            <w:r>
              <w:t>11832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Babettes gæstebud</w:t>
            </w:r>
          </w:p>
        </w:tc>
        <w:tc>
          <w:tcPr>
            <w:tcW w:type="dxa" w:w="2160"/>
          </w:tcPr>
          <w:p>
            <w:r>
              <w:t>1987-08-28</w:t>
            </w:r>
          </w:p>
        </w:tc>
      </w:tr>
      <w:tr>
        <w:tc>
          <w:tcPr>
            <w:tcW w:type="dxa" w:w="2160"/>
          </w:tcPr>
          <w:p>
            <w:r>
              <w:t>48035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Ordet</w:t>
            </w:r>
          </w:p>
        </w:tc>
        <w:tc>
          <w:tcPr>
            <w:tcW w:type="dxa" w:w="2160"/>
          </w:tcPr>
          <w:p>
            <w:r>
              <w:t>1955-01-09</w:t>
            </w:r>
          </w:p>
        </w:tc>
      </w:tr>
      <w:tr>
        <w:tc>
          <w:tcPr>
            <w:tcW w:type="dxa" w:w="2160"/>
          </w:tcPr>
          <w:p>
            <w:r>
              <w:t>156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Wilbur begår selvmord</w:t>
            </w:r>
          </w:p>
        </w:tc>
        <w:tc>
          <w:tcPr>
            <w:tcW w:type="dxa" w:w="2160"/>
          </w:tcPr>
          <w:p>
            <w:r>
              <w:t>2002-11-08</w:t>
            </w:r>
          </w:p>
        </w:tc>
      </w:tr>
      <w:tr>
        <w:tc>
          <w:tcPr>
            <w:tcW w:type="dxa" w:w="2160"/>
          </w:tcPr>
          <w:p>
            <w:r>
              <w:t>553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Dogville</w:t>
            </w:r>
          </w:p>
        </w:tc>
        <w:tc>
          <w:tcPr>
            <w:tcW w:type="dxa" w:w="2160"/>
          </w:tcPr>
          <w:p>
            <w:r>
              <w:t>2003-05-19</w:t>
            </w:r>
          </w:p>
        </w:tc>
      </w:tr>
      <w:tr>
        <w:tc>
          <w:tcPr>
            <w:tcW w:type="dxa" w:w="2160"/>
          </w:tcPr>
          <w:p>
            <w:r>
              <w:t>22137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Riget</w:t>
            </w:r>
          </w:p>
        </w:tc>
        <w:tc>
          <w:tcPr>
            <w:tcW w:type="dxa" w:w="2160"/>
          </w:tcPr>
          <w:p>
            <w:r>
              <w:t>1994-11-23</w:t>
            </w:r>
          </w:p>
        </w:tc>
      </w:tr>
      <w:tr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I Kina spiser de hunde</w:t>
            </w:r>
          </w:p>
        </w:tc>
        <w:tc>
          <w:tcPr>
            <w:tcW w:type="dxa" w:w="2160"/>
          </w:tcPr>
          <w:p>
            <w:r>
              <w:t>1999-09-10</w:t>
            </w:r>
          </w:p>
        </w:tc>
      </w:tr>
      <w:tr>
        <w:tc>
          <w:tcPr>
            <w:tcW w:type="dxa" w:w="2160"/>
          </w:tcPr>
          <w:p>
            <w:r>
              <w:t>15824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Arven</w:t>
            </w:r>
          </w:p>
        </w:tc>
        <w:tc>
          <w:tcPr>
            <w:tcW w:type="dxa" w:w="2160"/>
          </w:tcPr>
          <w:p>
            <w:r>
              <w:t>2003-02-21</w:t>
            </w:r>
          </w:p>
        </w:tc>
      </w:tr>
      <w:tr>
        <w:tc>
          <w:tcPr>
            <w:tcW w:type="dxa" w:w="2160"/>
          </w:tcPr>
          <w:p>
            <w:r>
              <w:t>29456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Reconstruction</w:t>
            </w:r>
          </w:p>
        </w:tc>
        <w:tc>
          <w:tcPr>
            <w:tcW w:type="dxa" w:w="2160"/>
          </w:tcPr>
          <w:p>
            <w:r>
              <w:t>2003-05-17</w:t>
            </w:r>
          </w:p>
        </w:tc>
      </w:tr>
      <w:tr>
        <w:tc>
          <w:tcPr>
            <w:tcW w:type="dxa" w:w="2160"/>
          </w:tcPr>
          <w:p>
            <w:r>
              <w:t>36561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Jeg er Dina</w:t>
            </w:r>
          </w:p>
        </w:tc>
        <w:tc>
          <w:tcPr>
            <w:tcW w:type="dxa" w:w="2160"/>
          </w:tcPr>
          <w:p>
            <w:r>
              <w:t>2002-03-08</w:t>
            </w:r>
          </w:p>
        </w:tc>
      </w:tr>
      <w:tr>
        <w:tc>
          <w:tcPr>
            <w:tcW w:type="dxa" w:w="2160"/>
          </w:tcPr>
          <w:p>
            <w:r>
              <w:t>29445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Epidemic</w:t>
            </w:r>
          </w:p>
        </w:tc>
        <w:tc>
          <w:tcPr>
            <w:tcW w:type="dxa" w:w="2160"/>
          </w:tcPr>
          <w:p>
            <w:r>
              <w:t>1987-09-11</w:t>
            </w:r>
          </w:p>
        </w:tc>
      </w:tr>
      <w:tr>
        <w:tc>
          <w:tcPr>
            <w:tcW w:type="dxa" w:w="2160"/>
          </w:tcPr>
          <w:p>
            <w:r>
              <w:t>12456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 fem benspænd</w:t>
            </w:r>
          </w:p>
        </w:tc>
        <w:tc>
          <w:tcPr>
            <w:tcW w:type="dxa" w:w="2160"/>
          </w:tcPr>
          <w:p>
            <w:r>
              <w:t>2003-11-07</w:t>
            </w:r>
          </w:p>
        </w:tc>
      </w:tr>
      <w:tr>
        <w:tc>
          <w:tcPr>
            <w:tcW w:type="dxa" w:w="2160"/>
          </w:tcPr>
          <w:p>
            <w:r>
              <w:t>41391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Vredens dag</w:t>
            </w:r>
          </w:p>
        </w:tc>
        <w:tc>
          <w:tcPr>
            <w:tcW w:type="dxa" w:w="2160"/>
          </w:tcPr>
          <w:p>
            <w:r>
              <w:t>1943-09-13</w:t>
            </w:r>
          </w:p>
        </w:tc>
      </w:tr>
      <w:tr>
        <w:tc>
          <w:tcPr>
            <w:tcW w:type="dxa" w:w="2160"/>
          </w:tcPr>
          <w:p>
            <w:r>
              <w:t>2061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Pusher</w:t>
            </w:r>
          </w:p>
        </w:tc>
        <w:tc>
          <w:tcPr>
            <w:tcW w:type="dxa" w:w="2160"/>
          </w:tcPr>
          <w:p>
            <w:r>
              <w:t>1996-08-30</w:t>
            </w:r>
          </w:p>
        </w:tc>
      </w:tr>
      <w:tr>
        <w:tc>
          <w:tcPr>
            <w:tcW w:type="dxa" w:w="2160"/>
          </w:tcPr>
          <w:p>
            <w:r>
              <w:t>22140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Riget II</w:t>
            </w:r>
          </w:p>
        </w:tc>
        <w:tc>
          <w:tcPr>
            <w:tcW w:type="dxa" w:w="2160"/>
          </w:tcPr>
          <w:p>
            <w:r>
              <w:t>1997-11-01</w:t>
            </w:r>
          </w:p>
        </w:tc>
      </w:tr>
      <w:tr>
        <w:tc>
          <w:tcPr>
            <w:tcW w:type="dxa" w:w="2160"/>
          </w:tcPr>
          <w:p>
            <w:r>
              <w:t>17985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Bleeder</w:t>
            </w:r>
          </w:p>
        </w:tc>
        <w:tc>
          <w:tcPr>
            <w:tcW w:type="dxa" w:w="2160"/>
          </w:tcPr>
          <w:p>
            <w:r>
              <w:t>1999-08-06</w:t>
            </w:r>
          </w:p>
        </w:tc>
      </w:tr>
      <w:tr>
        <w:tc>
          <w:tcPr>
            <w:tcW w:type="dxa" w:w="2160"/>
          </w:tcPr>
          <w:p>
            <w:r>
              <w:t>10751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Gamle mænd i nye biler</w:t>
            </w:r>
          </w:p>
        </w:tc>
        <w:tc>
          <w:tcPr>
            <w:tcW w:type="dxa" w:w="2160"/>
          </w:tcPr>
          <w:p>
            <w:r>
              <w:t>2002-07-12</w:t>
            </w:r>
          </w:p>
        </w:tc>
      </w:tr>
      <w:tr>
        <w:tc>
          <w:tcPr>
            <w:tcW w:type="dxa" w:w="2160"/>
          </w:tcPr>
          <w:p>
            <w:r>
              <w:t>4972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 grønne slagtere</w:t>
            </w:r>
          </w:p>
        </w:tc>
        <w:tc>
          <w:tcPr>
            <w:tcW w:type="dxa" w:w="2160"/>
          </w:tcPr>
          <w:p>
            <w:r>
              <w:t>2003-03-08</w:t>
            </w:r>
          </w:p>
        </w:tc>
      </w:tr>
      <w:tr>
        <w:tc>
          <w:tcPr>
            <w:tcW w:type="dxa" w:w="2160"/>
          </w:tcPr>
          <w:p>
            <w:r>
              <w:t>11196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Rembrandt</w:t>
            </w:r>
          </w:p>
        </w:tc>
        <w:tc>
          <w:tcPr>
            <w:tcW w:type="dxa" w:w="2160"/>
          </w:tcPr>
          <w:p>
            <w:r>
              <w:t>2003-05-17</w:t>
            </w:r>
          </w:p>
        </w:tc>
      </w:tr>
      <w:tr>
        <w:tc>
          <w:tcPr>
            <w:tcW w:type="dxa" w:w="2160"/>
          </w:tcPr>
          <w:p>
            <w:r>
              <w:t>3875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Brødre</w:t>
            </w:r>
          </w:p>
        </w:tc>
        <w:tc>
          <w:tcPr>
            <w:tcW w:type="dxa" w:w="2160"/>
          </w:tcPr>
          <w:p>
            <w:r>
              <w:t>2004-08-27</w:t>
            </w:r>
          </w:p>
        </w:tc>
      </w:tr>
      <w:tr>
        <w:tc>
          <w:tcPr>
            <w:tcW w:type="dxa" w:w="2160"/>
          </w:tcPr>
          <w:p>
            <w:r>
              <w:t>15961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Kongekabale</w:t>
            </w:r>
          </w:p>
        </w:tc>
        <w:tc>
          <w:tcPr>
            <w:tcW w:type="dxa" w:w="2160"/>
          </w:tcPr>
          <w:p>
            <w:r>
              <w:t>2004-08-10</w:t>
            </w:r>
          </w:p>
        </w:tc>
      </w:tr>
      <w:tr>
        <w:tc>
          <w:tcPr>
            <w:tcW w:type="dxa" w:w="2160"/>
          </w:tcPr>
          <w:p>
            <w:r>
              <w:t>11328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Pusher II</w:t>
            </w:r>
          </w:p>
        </w:tc>
        <w:tc>
          <w:tcPr>
            <w:tcW w:type="dxa" w:w="2160"/>
          </w:tcPr>
          <w:p>
            <w:r>
              <w:t>2004-12-25</w:t>
            </w:r>
          </w:p>
        </w:tc>
      </w:tr>
      <w:tr>
        <w:tc>
          <w:tcPr>
            <w:tcW w:type="dxa" w:w="2160"/>
          </w:tcPr>
          <w:p>
            <w:r>
              <w:t>34181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Gertrud</w:t>
            </w:r>
          </w:p>
        </w:tc>
        <w:tc>
          <w:tcPr>
            <w:tcW w:type="dxa" w:w="2160"/>
          </w:tcPr>
          <w:p>
            <w:r>
              <w:t>1964-12-19</w:t>
            </w:r>
          </w:p>
        </w:tc>
      </w:tr>
      <w:tr>
        <w:tc>
          <w:tcPr>
            <w:tcW w:type="dxa" w:w="2160"/>
          </w:tcPr>
          <w:p>
            <w:r>
              <w:t>14897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Nordkraft</w:t>
            </w:r>
          </w:p>
        </w:tc>
        <w:tc>
          <w:tcPr>
            <w:tcW w:type="dxa" w:w="2160"/>
          </w:tcPr>
          <w:p>
            <w:r>
              <w:t>2005-03-04</w:t>
            </w:r>
          </w:p>
        </w:tc>
      </w:tr>
      <w:tr>
        <w:tc>
          <w:tcPr>
            <w:tcW w:type="dxa" w:w="2160"/>
          </w:tcPr>
          <w:p>
            <w:r>
              <w:t>1951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Manderlay</w:t>
            </w:r>
          </w:p>
        </w:tc>
        <w:tc>
          <w:tcPr>
            <w:tcW w:type="dxa" w:w="2160"/>
          </w:tcPr>
          <w:p>
            <w:r>
              <w:t>2005-05-16</w:t>
            </w:r>
          </w:p>
        </w:tc>
      </w:tr>
      <w:tr>
        <w:tc>
          <w:tcPr>
            <w:tcW w:type="dxa" w:w="2160"/>
          </w:tcPr>
          <w:p>
            <w:r>
              <w:t>35075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Blade af Satans Bog</w:t>
            </w:r>
          </w:p>
        </w:tc>
        <w:tc>
          <w:tcPr>
            <w:tcW w:type="dxa" w:w="2160"/>
          </w:tcPr>
          <w:p>
            <w:r>
              <w:t>1920-01-24</w:t>
            </w:r>
          </w:p>
        </w:tc>
      </w:tr>
      <w:tr>
        <w:tc>
          <w:tcPr>
            <w:tcW w:type="dxa" w:w="2160"/>
          </w:tcPr>
          <w:p>
            <w:r>
              <w:t>1023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Adams æbler</w:t>
            </w:r>
          </w:p>
        </w:tc>
        <w:tc>
          <w:tcPr>
            <w:tcW w:type="dxa" w:w="2160"/>
          </w:tcPr>
          <w:p>
            <w:r>
              <w:t>2005-04-15</w:t>
            </w:r>
          </w:p>
        </w:tc>
      </w:tr>
      <w:tr>
        <w:tc>
          <w:tcPr>
            <w:tcW w:type="dxa" w:w="2160"/>
          </w:tcPr>
          <w:p>
            <w:r>
              <w:t>14893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 kort en lang</w:t>
            </w:r>
          </w:p>
        </w:tc>
        <w:tc>
          <w:tcPr>
            <w:tcW w:type="dxa" w:w="2160"/>
          </w:tcPr>
          <w:p>
            <w:r>
              <w:t>2001-11-16</w:t>
            </w:r>
          </w:p>
        </w:tc>
      </w:tr>
      <w:tr>
        <w:tc>
          <w:tcPr>
            <w:tcW w:type="dxa" w:w="2160"/>
          </w:tcPr>
          <w:p>
            <w:r>
              <w:t>3549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Efter brylluppet</w:t>
            </w:r>
          </w:p>
        </w:tc>
        <w:tc>
          <w:tcPr>
            <w:tcW w:type="dxa" w:w="2160"/>
          </w:tcPr>
          <w:p>
            <w:r>
              <w:t>2006-02-24</w:t>
            </w:r>
          </w:p>
        </w:tc>
      </w:tr>
      <w:tr>
        <w:tc>
          <w:tcPr>
            <w:tcW w:type="dxa" w:w="2160"/>
          </w:tcPr>
          <w:p>
            <w:r>
              <w:t>5206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Direktøren for det hele</w:t>
            </w:r>
          </w:p>
        </w:tc>
        <w:tc>
          <w:tcPr>
            <w:tcW w:type="dxa" w:w="2160"/>
          </w:tcPr>
          <w:p>
            <w:r>
              <w:t>2006-09-21</w:t>
            </w:r>
          </w:p>
        </w:tc>
      </w:tr>
      <w:tr>
        <w:tc>
          <w:tcPr>
            <w:tcW w:type="dxa" w:w="2160"/>
          </w:tcPr>
          <w:p>
            <w:r>
              <w:t>15962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Mørke</w:t>
            </w:r>
          </w:p>
        </w:tc>
        <w:tc>
          <w:tcPr>
            <w:tcW w:type="dxa" w:w="2160"/>
          </w:tcPr>
          <w:p>
            <w:r>
              <w:t>2005-10-07</w:t>
            </w:r>
          </w:p>
        </w:tc>
      </w:tr>
      <w:tr>
        <w:tc>
          <w:tcPr>
            <w:tcW w:type="dxa" w:w="2160"/>
          </w:tcPr>
          <w:p>
            <w:r>
              <w:t>11330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Pusher 3</w:t>
            </w:r>
          </w:p>
        </w:tc>
        <w:tc>
          <w:tcPr>
            <w:tcW w:type="dxa" w:w="2160"/>
          </w:tcPr>
          <w:p>
            <w:r>
              <w:t>2005-08-22</w:t>
            </w:r>
          </w:p>
        </w:tc>
      </w:tr>
      <w:tr>
        <w:tc>
          <w:tcPr>
            <w:tcW w:type="dxa" w:w="2160"/>
          </w:tcPr>
          <w:p>
            <w:r>
              <w:t>33294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Forbrydelser</w:t>
            </w:r>
          </w:p>
        </w:tc>
        <w:tc>
          <w:tcPr>
            <w:tcW w:type="dxa" w:w="2160"/>
          </w:tcPr>
          <w:p>
            <w:r>
              <w:t>2004-01-23</w:t>
            </w:r>
          </w:p>
        </w:tc>
      </w:tr>
      <w:tr>
        <w:tc>
          <w:tcPr>
            <w:tcW w:type="dxa" w:w="2160"/>
          </w:tcPr>
          <w:p>
            <w:r>
              <w:t>12646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Valhalla</w:t>
            </w:r>
          </w:p>
        </w:tc>
        <w:tc>
          <w:tcPr>
            <w:tcW w:type="dxa" w:w="2160"/>
          </w:tcPr>
          <w:p>
            <w:r>
              <w:t>1986-05-12</w:t>
            </w:r>
          </w:p>
        </w:tc>
      </w:tr>
      <w:tr>
        <w:tc>
          <w:tcPr>
            <w:tcW w:type="dxa" w:w="2160"/>
          </w:tcPr>
          <w:p>
            <w:r>
              <w:t>52473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Allegro</w:t>
            </w:r>
          </w:p>
        </w:tc>
        <w:tc>
          <w:tcPr>
            <w:tcW w:type="dxa" w:w="2160"/>
          </w:tcPr>
          <w:p>
            <w:r>
              <w:t>2005-09-30</w:t>
            </w:r>
          </w:p>
        </w:tc>
      </w:tr>
      <w:tr>
        <w:tc>
          <w:tcPr>
            <w:tcW w:type="dxa" w:w="2160"/>
          </w:tcPr>
          <w:p>
            <w:r>
              <w:t>76235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Sult</w:t>
            </w:r>
          </w:p>
        </w:tc>
        <w:tc>
          <w:tcPr>
            <w:tcW w:type="dxa" w:w="2160"/>
          </w:tcPr>
          <w:p>
            <w:r>
              <w:t>1966-08-19</w:t>
            </w:r>
          </w:p>
        </w:tc>
      </w:tr>
      <w:tr>
        <w:tc>
          <w:tcPr>
            <w:tcW w:type="dxa" w:w="2160"/>
          </w:tcPr>
          <w:p>
            <w:r>
              <w:t>10797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Terkel i knibe</w:t>
            </w:r>
          </w:p>
        </w:tc>
        <w:tc>
          <w:tcPr>
            <w:tcW w:type="dxa" w:w="2160"/>
          </w:tcPr>
          <w:p>
            <w:r>
              <w:t>2004-04-02</w:t>
            </w:r>
          </w:p>
        </w:tc>
      </w:tr>
      <w:tr>
        <w:tc>
          <w:tcPr>
            <w:tcW w:type="dxa" w:w="2160"/>
          </w:tcPr>
          <w:p>
            <w:r>
              <w:t>22194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Besat</w:t>
            </w:r>
          </w:p>
        </w:tc>
        <w:tc>
          <w:tcPr>
            <w:tcW w:type="dxa" w:w="2160"/>
          </w:tcPr>
          <w:p>
            <w:r>
              <w:t>1999-06-25</w:t>
            </w:r>
          </w:p>
        </w:tc>
      </w:tr>
      <w:tr>
        <w:tc>
          <w:tcPr>
            <w:tcW w:type="dxa" w:w="2160"/>
          </w:tcPr>
          <w:p>
            <w:r>
              <w:t>9029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What Happens in Vegas</w:t>
            </w:r>
          </w:p>
        </w:tc>
        <w:tc>
          <w:tcPr>
            <w:tcW w:type="dxa" w:w="2160"/>
          </w:tcPr>
          <w:p>
            <w:r>
              <w:t>2008-05-07</w:t>
            </w:r>
          </w:p>
        </w:tc>
      </w:tr>
      <w:tr>
        <w:tc>
          <w:tcPr>
            <w:tcW w:type="dxa" w:w="2160"/>
          </w:tcPr>
          <w:p>
            <w:r>
              <w:t>15957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Hvid nat</w:t>
            </w:r>
          </w:p>
        </w:tc>
        <w:tc>
          <w:tcPr>
            <w:tcW w:type="dxa" w:w="2160"/>
          </w:tcPr>
          <w:p>
            <w:r>
              <w:t>2007-10-26</w:t>
            </w:r>
          </w:p>
        </w:tc>
      </w:tr>
      <w:tr>
        <w:tc>
          <w:tcPr>
            <w:tcW w:type="dxa" w:w="2160"/>
          </w:tcPr>
          <w:p>
            <w:r>
              <w:t>15776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Kunsten at græde i kor</w:t>
            </w:r>
          </w:p>
        </w:tc>
        <w:tc>
          <w:tcPr>
            <w:tcW w:type="dxa" w:w="2160"/>
          </w:tcPr>
          <w:p>
            <w:r>
              <w:t>2007-03-17</w:t>
            </w:r>
          </w:p>
        </w:tc>
      </w:tr>
      <w:tr>
        <w:tc>
          <w:tcPr>
            <w:tcW w:type="dxa" w:w="2160"/>
          </w:tcPr>
          <w:p>
            <w:r>
              <w:t>15840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Drabet</w:t>
            </w:r>
          </w:p>
        </w:tc>
        <w:tc>
          <w:tcPr>
            <w:tcW w:type="dxa" w:w="2160"/>
          </w:tcPr>
          <w:p>
            <w:r>
              <w:t>2005-08-26</w:t>
            </w:r>
          </w:p>
        </w:tc>
      </w:tr>
      <w:tr>
        <w:tc>
          <w:tcPr>
            <w:tcW w:type="dxa" w:w="2160"/>
          </w:tcPr>
          <w:p>
            <w:r>
              <w:t>15830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Bænken</w:t>
            </w:r>
          </w:p>
        </w:tc>
        <w:tc>
          <w:tcPr>
            <w:tcW w:type="dxa" w:w="2160"/>
          </w:tcPr>
          <w:p>
            <w:r>
              <w:t>2000-08-26</w:t>
            </w:r>
          </w:p>
        </w:tc>
      </w:tr>
      <w:tr>
        <w:tc>
          <w:tcPr>
            <w:tcW w:type="dxa" w:w="2160"/>
          </w:tcPr>
          <w:p>
            <w:r>
              <w:t>14898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Kærlighed På Film</w:t>
            </w:r>
          </w:p>
        </w:tc>
        <w:tc>
          <w:tcPr>
            <w:tcW w:type="dxa" w:w="2160"/>
          </w:tcPr>
          <w:p>
            <w:r>
              <w:t>2007-08-22</w:t>
            </w:r>
          </w:p>
        </w:tc>
      </w:tr>
      <w:tr>
        <w:tc>
          <w:tcPr>
            <w:tcW w:type="dxa" w:w="2160"/>
          </w:tcPr>
          <w:p>
            <w:r>
              <w:t>12416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Vikaren</w:t>
            </w:r>
          </w:p>
        </w:tc>
        <w:tc>
          <w:tcPr>
            <w:tcW w:type="dxa" w:w="2160"/>
          </w:tcPr>
          <w:p>
            <w:r>
              <w:t>2007-03-13</w:t>
            </w:r>
          </w:p>
        </w:tc>
      </w:tr>
      <w:tr>
        <w:tc>
          <w:tcPr>
            <w:tcW w:type="dxa" w:w="2160"/>
          </w:tcPr>
          <w:p>
            <w:r>
              <w:t>15822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Anklaget</w:t>
            </w:r>
          </w:p>
        </w:tc>
        <w:tc>
          <w:tcPr>
            <w:tcW w:type="dxa" w:w="2160"/>
          </w:tcPr>
          <w:p>
            <w:r>
              <w:t>2005-01-28</w:t>
            </w:r>
          </w:p>
        </w:tc>
      </w:tr>
      <w:tr>
        <w:tc>
          <w:tcPr>
            <w:tcW w:type="dxa" w:w="2160"/>
          </w:tcPr>
          <w:p>
            <w:r>
              <w:t>17609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Antichrist</w:t>
            </w:r>
          </w:p>
        </w:tc>
        <w:tc>
          <w:tcPr>
            <w:tcW w:type="dxa" w:w="2160"/>
          </w:tcPr>
          <w:p>
            <w:r>
              <w:t>2009-05-18</w:t>
            </w:r>
          </w:p>
        </w:tc>
      </w:tr>
      <w:tr>
        <w:tc>
          <w:tcPr>
            <w:tcW w:type="dxa" w:w="2160"/>
          </w:tcPr>
          <w:p>
            <w:r>
              <w:t>8883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Flammen &amp; Citronen</w:t>
            </w:r>
          </w:p>
        </w:tc>
        <w:tc>
          <w:tcPr>
            <w:tcW w:type="dxa" w:w="2160"/>
          </w:tcPr>
          <w:p>
            <w:r>
              <w:t>2008-03-25</w:t>
            </w:r>
          </w:p>
        </w:tc>
      </w:tr>
      <w:tr>
        <w:tc>
          <w:tcPr>
            <w:tcW w:type="dxa" w:w="2160"/>
          </w:tcPr>
          <w:p>
            <w:r>
              <w:t>18908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Den eneste ene</w:t>
            </w:r>
          </w:p>
        </w:tc>
        <w:tc>
          <w:tcPr>
            <w:tcW w:type="dxa" w:w="2160"/>
          </w:tcPr>
          <w:p>
            <w:r>
              <w:t>1999-04-01</w:t>
            </w:r>
          </w:p>
        </w:tc>
      </w:tr>
      <w:tr>
        <w:tc>
          <w:tcPr>
            <w:tcW w:type="dxa" w:w="2160"/>
          </w:tcPr>
          <w:p>
            <w:r>
              <w:t>14173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Princess</w:t>
            </w:r>
          </w:p>
        </w:tc>
        <w:tc>
          <w:tcPr>
            <w:tcW w:type="dxa" w:w="2160"/>
          </w:tcPr>
          <w:p>
            <w:r>
              <w:t>2006-06-16</w:t>
            </w:r>
          </w:p>
        </w:tc>
      </w:tr>
      <w:tr>
        <w:tc>
          <w:tcPr>
            <w:tcW w:type="dxa" w:w="2160"/>
          </w:tcPr>
          <w:p>
            <w:r>
              <w:t>15930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Fighter</w:t>
            </w:r>
          </w:p>
        </w:tc>
        <w:tc>
          <w:tcPr>
            <w:tcW w:type="dxa" w:w="2160"/>
          </w:tcPr>
          <w:p>
            <w:r>
              <w:t>2007-12-14</w:t>
            </w:r>
          </w:p>
        </w:tc>
      </w:tr>
      <w:tr>
        <w:tc>
          <w:tcPr>
            <w:tcW w:type="dxa" w:w="2160"/>
          </w:tcPr>
          <w:p>
            <w:r>
              <w:t>37828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Armadillo</w:t>
            </w:r>
          </w:p>
        </w:tc>
        <w:tc>
          <w:tcPr>
            <w:tcW w:type="dxa" w:w="2160"/>
          </w:tcPr>
          <w:p>
            <w:r>
              <w:t>2010-05-27</w:t>
            </w:r>
          </w:p>
        </w:tc>
      </w:tr>
      <w:tr>
        <w:tc>
          <w:tcPr>
            <w:tcW w:type="dxa" w:w="2160"/>
          </w:tcPr>
          <w:p>
            <w:r>
              <w:t>52249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Det røde kapel</w:t>
            </w:r>
          </w:p>
        </w:tc>
        <w:tc>
          <w:tcPr>
            <w:tcW w:type="dxa" w:w="2160"/>
          </w:tcPr>
          <w:p>
            <w:r>
              <w:t>2009-05-04</w:t>
            </w:r>
          </w:p>
        </w:tc>
      </w:tr>
      <w:tr>
        <w:tc>
          <w:tcPr>
            <w:tcW w:type="dxa" w:w="2160"/>
          </w:tcPr>
          <w:p>
            <w:r>
              <w:t>15952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Frygtelig lykkelig</w:t>
            </w:r>
          </w:p>
        </w:tc>
        <w:tc>
          <w:tcPr>
            <w:tcW w:type="dxa" w:w="2160"/>
          </w:tcPr>
          <w:p>
            <w:r>
              <w:t>2008-07-15</w:t>
            </w:r>
          </w:p>
        </w:tc>
      </w:tr>
      <w:tr>
        <w:tc>
          <w:tcPr>
            <w:tcW w:type="dxa" w:w="2160"/>
          </w:tcPr>
          <w:p>
            <w:r>
              <w:t>15834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Den du frygter</w:t>
            </w:r>
          </w:p>
        </w:tc>
        <w:tc>
          <w:tcPr>
            <w:tcW w:type="dxa" w:w="2160"/>
          </w:tcPr>
          <w:p>
            <w:r>
              <w:t>2008-12-19</w:t>
            </w:r>
          </w:p>
        </w:tc>
      </w:tr>
      <w:tr>
        <w:tc>
          <w:tcPr>
            <w:tcW w:type="dxa" w:w="2160"/>
          </w:tcPr>
          <w:p>
            <w:r>
              <w:t>16015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To verdener</w:t>
            </w:r>
          </w:p>
        </w:tc>
        <w:tc>
          <w:tcPr>
            <w:tcW w:type="dxa" w:w="2160"/>
          </w:tcPr>
          <w:p>
            <w:r>
              <w:t>2008-02-22</w:t>
            </w:r>
          </w:p>
        </w:tc>
      </w:tr>
      <w:tr>
        <w:tc>
          <w:tcPr>
            <w:tcW w:type="dxa" w:w="2160"/>
          </w:tcPr>
          <w:p>
            <w:r>
              <w:t>50656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 unge år</w:t>
            </w:r>
          </w:p>
        </w:tc>
        <w:tc>
          <w:tcPr>
            <w:tcW w:type="dxa" w:w="2160"/>
          </w:tcPr>
          <w:p>
            <w:r>
              <w:t>2007-12-25</w:t>
            </w:r>
          </w:p>
        </w:tc>
      </w:tr>
      <w:tr>
        <w:tc>
          <w:tcPr>
            <w:tcW w:type="dxa" w:w="2160"/>
          </w:tcPr>
          <w:p>
            <w:r>
              <w:t>44716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Hævnen</w:t>
            </w:r>
          </w:p>
        </w:tc>
        <w:tc>
          <w:tcPr>
            <w:tcW w:type="dxa" w:w="2160"/>
          </w:tcPr>
          <w:p>
            <w:r>
              <w:t>2010-08-26</w:t>
            </w:r>
          </w:p>
        </w:tc>
      </w:tr>
      <w:tr>
        <w:tc>
          <w:tcPr>
            <w:tcW w:type="dxa" w:w="2160"/>
          </w:tcPr>
          <w:p>
            <w:r>
              <w:t>11389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Olsen-banden</w:t>
            </w:r>
          </w:p>
        </w:tc>
        <w:tc>
          <w:tcPr>
            <w:tcW w:type="dxa" w:w="2160"/>
          </w:tcPr>
          <w:p>
            <w:r>
              <w:t>1968-10-11</w:t>
            </w:r>
          </w:p>
        </w:tc>
      </w:tr>
      <w:tr>
        <w:tc>
          <w:tcPr>
            <w:tcW w:type="dxa" w:w="2160"/>
          </w:tcPr>
          <w:p>
            <w:r>
              <w:t>49207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2010-04-22</w:t>
            </w:r>
          </w:p>
        </w:tc>
      </w:tr>
      <w:tr>
        <w:tc>
          <w:tcPr>
            <w:tcW w:type="dxa" w:w="2160"/>
          </w:tcPr>
          <w:p>
            <w:r>
              <w:t>16029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Kundskabens træ</w:t>
            </w:r>
          </w:p>
        </w:tc>
        <w:tc>
          <w:tcPr>
            <w:tcW w:type="dxa" w:w="2160"/>
          </w:tcPr>
          <w:p>
            <w:r>
              <w:t>1981-06-06</w:t>
            </w:r>
          </w:p>
        </w:tc>
      </w:tr>
      <w:tr>
        <w:tc>
          <w:tcPr>
            <w:tcW w:type="dxa" w:w="2160"/>
          </w:tcPr>
          <w:p>
            <w:r>
              <w:t>11391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Olsen-banden på sporet</w:t>
            </w:r>
          </w:p>
        </w:tc>
        <w:tc>
          <w:tcPr>
            <w:tcW w:type="dxa" w:w="2160"/>
          </w:tcPr>
          <w:p>
            <w:r>
              <w:t>1975-09-26</w:t>
            </w:r>
          </w:p>
        </w:tc>
      </w:tr>
      <w:tr>
        <w:tc>
          <w:tcPr>
            <w:tcW w:type="dxa" w:w="2160"/>
          </w:tcPr>
          <w:p>
            <w:r>
              <w:t>48748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Klovn - the movie</w:t>
            </w:r>
          </w:p>
        </w:tc>
        <w:tc>
          <w:tcPr>
            <w:tcW w:type="dxa" w:w="2160"/>
          </w:tcPr>
          <w:p>
            <w:r>
              <w:t>2010-12-16</w:t>
            </w:r>
          </w:p>
        </w:tc>
      </w:tr>
      <w:tr>
        <w:tc>
          <w:tcPr>
            <w:tcW w:type="dxa" w:w="2160"/>
          </w:tcPr>
          <w:p>
            <w:r>
              <w:t>57256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At kende sandheden</w:t>
            </w:r>
          </w:p>
        </w:tc>
        <w:tc>
          <w:tcPr>
            <w:tcW w:type="dxa" w:w="2160"/>
          </w:tcPr>
          <w:p>
            <w:r>
              <w:t>2002-10-24</w:t>
            </w:r>
          </w:p>
        </w:tc>
      </w:tr>
      <w:tr>
        <w:tc>
          <w:tcPr>
            <w:tcW w:type="dxa" w:w="2160"/>
          </w:tcPr>
          <w:p>
            <w:r>
              <w:t>16031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Lille soldat</w:t>
            </w:r>
          </w:p>
        </w:tc>
        <w:tc>
          <w:tcPr>
            <w:tcW w:type="dxa" w:w="2160"/>
          </w:tcPr>
          <w:p>
            <w:r>
              <w:t>2008-11-14</w:t>
            </w:r>
          </w:p>
        </w:tc>
      </w:tr>
      <w:tr>
        <w:tc>
          <w:tcPr>
            <w:tcW w:type="dxa" w:w="2160"/>
          </w:tcPr>
          <w:p>
            <w:r>
              <w:t>46789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Submarino</w:t>
            </w:r>
          </w:p>
        </w:tc>
        <w:tc>
          <w:tcPr>
            <w:tcW w:type="dxa" w:w="2160"/>
          </w:tcPr>
          <w:p>
            <w:r>
              <w:t>2010-09-01</w:t>
            </w:r>
          </w:p>
        </w:tc>
      </w:tr>
      <w:tr>
        <w:tc>
          <w:tcPr>
            <w:tcW w:type="dxa" w:w="2160"/>
          </w:tcPr>
          <w:p>
            <w:r>
              <w:t>15837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Det som ingen ved</w:t>
            </w:r>
          </w:p>
        </w:tc>
        <w:tc>
          <w:tcPr>
            <w:tcW w:type="dxa" w:w="2160"/>
          </w:tcPr>
          <w:p>
            <w:r>
              <w:t>2008-02-11</w:t>
            </w:r>
          </w:p>
        </w:tc>
      </w:tr>
      <w:tr>
        <w:tc>
          <w:tcPr>
            <w:tcW w:type="dxa" w:w="2160"/>
          </w:tcPr>
          <w:p>
            <w:r>
              <w:t>62215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Melancholia</w:t>
            </w:r>
          </w:p>
        </w:tc>
        <w:tc>
          <w:tcPr>
            <w:tcW w:type="dxa" w:w="2160"/>
          </w:tcPr>
          <w:p>
            <w:r>
              <w:t>2011-05-26</w:t>
            </w:r>
          </w:p>
        </w:tc>
      </w:tr>
      <w:tr>
        <w:tc>
          <w:tcPr>
            <w:tcW w:type="dxa" w:w="2160"/>
          </w:tcPr>
          <w:p>
            <w:r>
              <w:t>157856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Der var engang</w:t>
            </w:r>
          </w:p>
        </w:tc>
        <w:tc>
          <w:tcPr>
            <w:tcW w:type="dxa" w:w="2160"/>
          </w:tcPr>
          <w:p>
            <w:r>
              <w:t>1922-10-02</w:t>
            </w:r>
          </w:p>
        </w:tc>
      </w:tr>
      <w:tr>
        <w:tc>
          <w:tcPr>
            <w:tcW w:type="dxa" w:w="2160"/>
          </w:tcPr>
          <w:p>
            <w:r>
              <w:t>56314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Et rigtigt menneske</w:t>
            </w:r>
          </w:p>
        </w:tc>
        <w:tc>
          <w:tcPr>
            <w:tcW w:type="dxa" w:w="2160"/>
          </w:tcPr>
          <w:p>
            <w:r>
              <w:t>2001-04-27</w:t>
            </w:r>
          </w:p>
        </w:tc>
      </w:tr>
      <w:tr>
        <w:tc>
          <w:tcPr>
            <w:tcW w:type="dxa" w:w="2160"/>
          </w:tcPr>
          <w:p>
            <w:r>
              <w:t>25541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Broderskab</w:t>
            </w:r>
          </w:p>
        </w:tc>
        <w:tc>
          <w:tcPr>
            <w:tcW w:type="dxa" w:w="2160"/>
          </w:tcPr>
          <w:p>
            <w:r>
              <w:t>2009-10-21</w:t>
            </w:r>
          </w:p>
        </w:tc>
      </w:tr>
      <w:tr>
        <w:tc>
          <w:tcPr>
            <w:tcW w:type="dxa" w:w="2160"/>
          </w:tcPr>
          <w:p>
            <w:r>
              <w:t>121530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Drenge</w:t>
            </w:r>
          </w:p>
        </w:tc>
        <w:tc>
          <w:tcPr>
            <w:tcW w:type="dxa" w:w="2160"/>
          </w:tcPr>
          <w:p>
            <w:r>
              <w:t>1977-02-26</w:t>
            </w:r>
          </w:p>
        </w:tc>
      </w:tr>
      <w:tr>
        <w:tc>
          <w:tcPr>
            <w:tcW w:type="dxa" w:w="2160"/>
          </w:tcPr>
          <w:p>
            <w:r>
              <w:t>99272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 røde enge</w:t>
            </w:r>
          </w:p>
        </w:tc>
        <w:tc>
          <w:tcPr>
            <w:tcW w:type="dxa" w:w="2160"/>
          </w:tcPr>
          <w:p>
            <w:r>
              <w:t>1945-12-26</w:t>
            </w:r>
          </w:p>
        </w:tc>
      </w:tr>
      <w:tr>
        <w:tc>
          <w:tcPr>
            <w:tcW w:type="dxa" w:w="2160"/>
          </w:tcPr>
          <w:p>
            <w:r>
              <w:t>28414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 forårsdag i Helvede</w:t>
            </w:r>
          </w:p>
        </w:tc>
        <w:tc>
          <w:tcPr>
            <w:tcW w:type="dxa" w:w="2160"/>
          </w:tcPr>
          <w:p>
            <w:r>
              <w:t>1977-02-25</w:t>
            </w:r>
          </w:p>
        </w:tc>
      </w:tr>
      <w:tr>
        <w:tc>
          <w:tcPr>
            <w:tcW w:type="dxa" w:w="2160"/>
          </w:tcPr>
          <w:p>
            <w:r>
              <w:t>19305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Applaus</w:t>
            </w:r>
          </w:p>
        </w:tc>
        <w:tc>
          <w:tcPr>
            <w:tcW w:type="dxa" w:w="2160"/>
          </w:tcPr>
          <w:p>
            <w:r>
              <w:t>2009-09-24</w:t>
            </w:r>
          </w:p>
        </w:tc>
      </w:tr>
      <w:tr>
        <w:tc>
          <w:tcPr>
            <w:tcW w:type="dxa" w:w="2160"/>
          </w:tcPr>
          <w:p>
            <w:r>
              <w:t>174593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Hævnens nat</w:t>
            </w:r>
          </w:p>
        </w:tc>
        <w:tc>
          <w:tcPr>
            <w:tcW w:type="dxa" w:w="2160"/>
          </w:tcPr>
          <w:p>
            <w:r>
              <w:t>1916-09-24</w:t>
            </w:r>
          </w:p>
        </w:tc>
      </w:tr>
      <w:tr>
        <w:tc>
          <w:tcPr>
            <w:tcW w:type="dxa" w:w="2160"/>
          </w:tcPr>
          <w:p>
            <w:r>
              <w:t>73448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Dirch</w:t>
            </w:r>
          </w:p>
        </w:tc>
        <w:tc>
          <w:tcPr>
            <w:tcW w:type="dxa" w:w="2160"/>
          </w:tcPr>
          <w:p>
            <w:r>
              <w:t>2011-08-25</w:t>
            </w:r>
          </w:p>
        </w:tc>
      </w:tr>
      <w:tr>
        <w:tc>
          <w:tcPr>
            <w:tcW w:type="dxa" w:w="2160"/>
          </w:tcPr>
          <w:p>
            <w:r>
              <w:t>147621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Det hemmelighedsfulde X</w:t>
            </w:r>
          </w:p>
        </w:tc>
        <w:tc>
          <w:tcPr>
            <w:tcW w:type="dxa" w:w="2160"/>
          </w:tcPr>
          <w:p>
            <w:r>
              <w:t>1914-03-23</w:t>
            </w:r>
          </w:p>
        </w:tc>
      </w:tr>
      <w:tr>
        <w:tc>
          <w:tcPr>
            <w:tcW w:type="dxa" w:w="2160"/>
          </w:tcPr>
          <w:p>
            <w:r>
              <w:t>86985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ID:A</w:t>
            </w:r>
          </w:p>
        </w:tc>
        <w:tc>
          <w:tcPr>
            <w:tcW w:type="dxa" w:w="2160"/>
          </w:tcPr>
          <w:p>
            <w:r>
              <w:t>2011-11-24</w:t>
            </w:r>
          </w:p>
        </w:tc>
      </w:tr>
      <w:tr>
        <w:tc>
          <w:tcPr>
            <w:tcW w:type="dxa" w:w="2160"/>
          </w:tcPr>
          <w:p>
            <w:r>
              <w:t>16059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 enkelt til Korsør</w:t>
            </w:r>
          </w:p>
        </w:tc>
        <w:tc>
          <w:tcPr>
            <w:tcW w:type="dxa" w:w="2160"/>
          </w:tcPr>
          <w:p>
            <w:r>
              <w:t>2008-09-18</w:t>
            </w:r>
          </w:p>
        </w:tc>
      </w:tr>
      <w:tr>
        <w:tc>
          <w:tcPr>
            <w:tcW w:type="dxa" w:w="2160"/>
          </w:tcPr>
          <w:p>
            <w:r>
              <w:t>84344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10 timer til Paradis</w:t>
            </w:r>
          </w:p>
        </w:tc>
        <w:tc>
          <w:tcPr>
            <w:tcW w:type="dxa" w:w="2160"/>
          </w:tcPr>
          <w:p>
            <w:r>
              <w:t>2012-01-22</w:t>
            </w:r>
          </w:p>
        </w:tc>
      </w:tr>
      <w:tr>
        <w:tc>
          <w:tcPr>
            <w:tcW w:type="dxa" w:w="2160"/>
          </w:tcPr>
          <w:p>
            <w:r>
              <w:t>103663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Jagten</w:t>
            </w:r>
          </w:p>
        </w:tc>
        <w:tc>
          <w:tcPr>
            <w:tcW w:type="dxa" w:w="2160"/>
          </w:tcPr>
          <w:p>
            <w:r>
              <w:t>2012-08-28</w:t>
            </w:r>
          </w:p>
        </w:tc>
      </w:tr>
      <w:tr>
        <w:tc>
          <w:tcPr>
            <w:tcW w:type="dxa" w:w="2160"/>
          </w:tcPr>
          <w:p>
            <w:r>
              <w:t>88273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 kongelig affære</w:t>
            </w:r>
          </w:p>
        </w:tc>
        <w:tc>
          <w:tcPr>
            <w:tcW w:type="dxa" w:w="2160"/>
          </w:tcPr>
          <w:p>
            <w:r>
              <w:t>2012-03-29</w:t>
            </w:r>
          </w:p>
        </w:tc>
      </w:tr>
      <w:tr>
        <w:tc>
          <w:tcPr>
            <w:tcW w:type="dxa" w:w="2160"/>
          </w:tcPr>
          <w:p>
            <w:r>
              <w:t>99650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Skyskraber</w:t>
            </w:r>
          </w:p>
        </w:tc>
        <w:tc>
          <w:tcPr>
            <w:tcW w:type="dxa" w:w="2160"/>
          </w:tcPr>
          <w:p>
            <w:r>
              <w:t>2011-09-15</w:t>
            </w:r>
          </w:p>
        </w:tc>
      </w:tr>
      <w:tr>
        <w:tc>
          <w:tcPr>
            <w:tcW w:type="dxa" w:w="2160"/>
          </w:tcPr>
          <w:p>
            <w:r>
              <w:t>41530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Kvinden der drømte om en mand</w:t>
            </w:r>
          </w:p>
        </w:tc>
        <w:tc>
          <w:tcPr>
            <w:tcW w:type="dxa" w:w="2160"/>
          </w:tcPr>
          <w:p>
            <w:r>
              <w:t>2010-01-21</w:t>
            </w:r>
          </w:p>
        </w:tc>
      </w:tr>
      <w:tr>
        <w:tc>
          <w:tcPr>
            <w:tcW w:type="dxa" w:w="2160"/>
          </w:tcPr>
          <w:p>
            <w:r>
              <w:t>15932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Kandidaten</w:t>
            </w:r>
          </w:p>
        </w:tc>
        <w:tc>
          <w:tcPr>
            <w:tcW w:type="dxa" w:w="2160"/>
          </w:tcPr>
          <w:p>
            <w:r>
              <w:t>2008-08-29</w:t>
            </w:r>
          </w:p>
        </w:tc>
      </w:tr>
      <w:tr>
        <w:tc>
          <w:tcPr>
            <w:tcW w:type="dxa" w:w="2160"/>
          </w:tcPr>
          <w:p>
            <w:r>
              <w:t>57436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The Erotic Man</w:t>
            </w:r>
          </w:p>
        </w:tc>
        <w:tc>
          <w:tcPr>
            <w:tcW w:type="dxa" w:w="2160"/>
          </w:tcPr>
          <w:p>
            <w:r>
              <w:t>2010-09-26</w:t>
            </w:r>
          </w:p>
        </w:tc>
      </w:tr>
      <w:tr>
        <w:tc>
          <w:tcPr>
            <w:tcW w:type="dxa" w:w="2160"/>
          </w:tcPr>
          <w:p>
            <w:r>
              <w:t>34061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Over Gaden Under Vandet</w:t>
            </w:r>
          </w:p>
        </w:tc>
        <w:tc>
          <w:tcPr>
            <w:tcW w:type="dxa" w:w="2160"/>
          </w:tcPr>
          <w:p>
            <w:r>
              <w:t>2009-10-23</w:t>
            </w:r>
          </w:p>
        </w:tc>
      </w:tr>
      <w:tr>
        <w:tc>
          <w:tcPr>
            <w:tcW w:type="dxa" w:w="2160"/>
          </w:tcPr>
          <w:p>
            <w:r>
              <w:t>133783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Marie Krøyer</w:t>
            </w:r>
          </w:p>
        </w:tc>
        <w:tc>
          <w:tcPr>
            <w:tcW w:type="dxa" w:w="2160"/>
          </w:tcPr>
          <w:p>
            <w:r>
              <w:t>2012-09-26</w:t>
            </w:r>
          </w:p>
        </w:tc>
      </w:tr>
      <w:tr>
        <w:tc>
          <w:tcPr>
            <w:tcW w:type="dxa" w:w="2160"/>
          </w:tcPr>
          <w:p>
            <w:r>
              <w:t>58483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 familie</w:t>
            </w:r>
          </w:p>
        </w:tc>
        <w:tc>
          <w:tcPr>
            <w:tcW w:type="dxa" w:w="2160"/>
          </w:tcPr>
          <w:p>
            <w:r>
              <w:t>2011-02-24</w:t>
            </w:r>
          </w:p>
        </w:tc>
      </w:tr>
      <w:tr>
        <w:tc>
          <w:tcPr>
            <w:tcW w:type="dxa" w:w="2160"/>
          </w:tcPr>
          <w:p>
            <w:r>
              <w:t>126250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Den Skaldede Frisør</w:t>
            </w:r>
          </w:p>
        </w:tc>
        <w:tc>
          <w:tcPr>
            <w:tcW w:type="dxa" w:w="2160"/>
          </w:tcPr>
          <w:p>
            <w:r>
              <w:t>2012-09-04</w:t>
            </w:r>
          </w:p>
        </w:tc>
      </w:tr>
      <w:tr>
        <w:tc>
          <w:tcPr>
            <w:tcW w:type="dxa" w:w="2160"/>
          </w:tcPr>
          <w:p>
            <w:r>
              <w:t>127846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Kapringen</w:t>
            </w:r>
          </w:p>
        </w:tc>
        <w:tc>
          <w:tcPr>
            <w:tcW w:type="dxa" w:w="2160"/>
          </w:tcPr>
          <w:p>
            <w:r>
              <w:t>2012-02-26</w:t>
            </w:r>
          </w:p>
        </w:tc>
      </w:tr>
      <w:tr>
        <w:tc>
          <w:tcPr>
            <w:tcW w:type="dxa" w:w="2160"/>
          </w:tcPr>
          <w:p>
            <w:r>
              <w:t>100287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Min Avatar og mig</w:t>
            </w:r>
          </w:p>
        </w:tc>
        <w:tc>
          <w:tcPr>
            <w:tcW w:type="dxa" w:w="2160"/>
          </w:tcPr>
          <w:p>
            <w:r>
              <w:t>2010-11-10</w:t>
            </w:r>
          </w:p>
        </w:tc>
      </w:tr>
      <w:tr>
        <w:tc>
          <w:tcPr>
            <w:tcW w:type="dxa" w:w="2160"/>
          </w:tcPr>
          <w:p>
            <w:r>
              <w:t>74674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Superclásico</w:t>
            </w:r>
          </w:p>
        </w:tc>
        <w:tc>
          <w:tcPr>
            <w:tcW w:type="dxa" w:w="2160"/>
          </w:tcPr>
          <w:p>
            <w:r>
              <w:t>2011-03-17</w:t>
            </w:r>
          </w:p>
        </w:tc>
      </w:tr>
      <w:tr>
        <w:tc>
          <w:tcPr>
            <w:tcW w:type="dxa" w:w="2160"/>
          </w:tcPr>
          <w:p>
            <w:r>
              <w:t>33280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Den som frykter ulven</w:t>
            </w:r>
          </w:p>
        </w:tc>
        <w:tc>
          <w:tcPr>
            <w:tcW w:type="dxa" w:w="2160"/>
          </w:tcPr>
          <w:p>
            <w:r>
              <w:t>2004-04-02</w:t>
            </w:r>
          </w:p>
        </w:tc>
      </w:tr>
      <w:tr>
        <w:tc>
          <w:tcPr>
            <w:tcW w:type="dxa" w:w="2160"/>
          </w:tcPr>
          <w:p>
            <w:r>
              <w:t>249397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Nymphomaniac: Vol. II</w:t>
            </w:r>
          </w:p>
        </w:tc>
        <w:tc>
          <w:tcPr>
            <w:tcW w:type="dxa" w:w="2160"/>
          </w:tcPr>
          <w:p>
            <w:r>
              <w:t>2013-12-25</w:t>
            </w:r>
          </w:p>
        </w:tc>
      </w:tr>
      <w:tr>
        <w:tc>
          <w:tcPr>
            <w:tcW w:type="dxa" w:w="2160"/>
          </w:tcPr>
          <w:p>
            <w:r>
              <w:t>77133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Afgrunden</w:t>
            </w:r>
          </w:p>
        </w:tc>
        <w:tc>
          <w:tcPr>
            <w:tcW w:type="dxa" w:w="2160"/>
          </w:tcPr>
          <w:p>
            <w:r>
              <w:t>1910-09-12</w:t>
            </w:r>
          </w:p>
        </w:tc>
      </w:tr>
      <w:tr>
        <w:tc>
          <w:tcPr>
            <w:tcW w:type="dxa" w:w="2160"/>
          </w:tcPr>
          <w:p>
            <w:r>
              <w:t>196024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Kvinden i buret</w:t>
            </w:r>
          </w:p>
        </w:tc>
        <w:tc>
          <w:tcPr>
            <w:tcW w:type="dxa" w:w="2160"/>
          </w:tcPr>
          <w:p>
            <w:r>
              <w:t>2013-10-03</w:t>
            </w:r>
          </w:p>
        </w:tc>
      </w:tr>
      <w:tr>
        <w:tc>
          <w:tcPr>
            <w:tcW w:type="dxa" w:w="2160"/>
          </w:tcPr>
          <w:p>
            <w:r>
              <w:t>25541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Broderskab</w:t>
            </w:r>
          </w:p>
        </w:tc>
        <w:tc>
          <w:tcPr>
            <w:tcW w:type="dxa" w:w="2160"/>
          </w:tcPr>
          <w:p>
            <w:r>
              <w:t>2009-10-21</w:t>
            </w:r>
          </w:p>
        </w:tc>
      </w:tr>
      <w:tr>
        <w:tc>
          <w:tcPr>
            <w:tcW w:type="dxa" w:w="2160"/>
          </w:tcPr>
          <w:p>
            <w:r>
              <w:t>55589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Du skal ære din hustru</w:t>
            </w:r>
          </w:p>
        </w:tc>
        <w:tc>
          <w:tcPr>
            <w:tcW w:type="dxa" w:w="2160"/>
          </w:tcPr>
          <w:p>
            <w:r>
              <w:t>1925-10-05</w:t>
            </w:r>
          </w:p>
        </w:tc>
      </w:tr>
      <w:tr>
        <w:tc>
          <w:tcPr>
            <w:tcW w:type="dxa" w:w="2160"/>
          </w:tcPr>
          <w:p>
            <w:r>
              <w:t>252200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Klumpfisken</w:t>
            </w:r>
          </w:p>
        </w:tc>
        <w:tc>
          <w:tcPr>
            <w:tcW w:type="dxa" w:w="2160"/>
          </w:tcPr>
          <w:p>
            <w:r>
              <w:t>2014-01-27</w:t>
            </w:r>
          </w:p>
        </w:tc>
      </w:tr>
      <w:tr>
        <w:tc>
          <w:tcPr>
            <w:tcW w:type="dxa" w:w="2160"/>
          </w:tcPr>
          <w:p>
            <w:r>
              <w:t>191293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Sorg og glæde</w:t>
            </w:r>
          </w:p>
        </w:tc>
        <w:tc>
          <w:tcPr>
            <w:tcW w:type="dxa" w:w="2160"/>
          </w:tcPr>
          <w:p>
            <w:r>
              <w:t>2013-09-25</w:t>
            </w:r>
          </w:p>
        </w:tc>
      </w:tr>
      <w:tr>
        <w:tc>
          <w:tcPr>
            <w:tcW w:type="dxa" w:w="2160"/>
          </w:tcPr>
          <w:p>
            <w:r>
              <w:t>198436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Antboy</w:t>
            </w:r>
          </w:p>
        </w:tc>
        <w:tc>
          <w:tcPr>
            <w:tcW w:type="dxa" w:w="2160"/>
          </w:tcPr>
          <w:p>
            <w:r>
              <w:t>2013-09-07</w:t>
            </w:r>
          </w:p>
        </w:tc>
      </w:tr>
      <w:tr>
        <w:tc>
          <w:tcPr>
            <w:tcW w:type="dxa" w:w="2160"/>
          </w:tcPr>
          <w:p>
            <w:r>
              <w:t>314285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Antboy II: Den røde furies hævn</w:t>
            </w:r>
          </w:p>
        </w:tc>
        <w:tc>
          <w:tcPr>
            <w:tcW w:type="dxa" w:w="2160"/>
          </w:tcPr>
          <w:p>
            <w:r>
              <w:t>2014-12-25</w:t>
            </w:r>
          </w:p>
        </w:tc>
      </w:tr>
      <w:tr>
        <w:tc>
          <w:tcPr>
            <w:tcW w:type="dxa" w:w="2160"/>
          </w:tcPr>
          <w:p>
            <w:r>
              <w:t>270668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Når dyrene drømmer</w:t>
            </w:r>
          </w:p>
        </w:tc>
        <w:tc>
          <w:tcPr>
            <w:tcW w:type="dxa" w:w="2160"/>
          </w:tcPr>
          <w:p>
            <w:r>
              <w:t>2014-06-12</w:t>
            </w:r>
          </w:p>
        </w:tc>
      </w:tr>
      <w:tr>
        <w:tc>
          <w:tcPr>
            <w:tcW w:type="dxa" w:w="2160"/>
          </w:tcPr>
          <w:p>
            <w:r>
              <w:t>266285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The Salvation</w:t>
            </w:r>
          </w:p>
        </w:tc>
        <w:tc>
          <w:tcPr>
            <w:tcW w:type="dxa" w:w="2160"/>
          </w:tcPr>
          <w:p>
            <w:r>
              <w:t>2014-05-22</w:t>
            </w:r>
          </w:p>
        </w:tc>
      </w:tr>
      <w:tr>
        <w:tc>
          <w:tcPr>
            <w:tcW w:type="dxa" w:w="2160"/>
          </w:tcPr>
          <w:p>
            <w:r>
              <w:t>16049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Jungledyret Hugo 3: Fræk, flabet og fri</w:t>
            </w:r>
          </w:p>
        </w:tc>
        <w:tc>
          <w:tcPr>
            <w:tcW w:type="dxa" w:w="2160"/>
          </w:tcPr>
          <w:p>
            <w:r>
              <w:t>2007-12-21</w:t>
            </w:r>
          </w:p>
        </w:tc>
      </w:tr>
      <w:tr>
        <w:tc>
          <w:tcPr>
            <w:tcW w:type="dxa" w:w="2160"/>
          </w:tcPr>
          <w:p>
            <w:r>
              <w:t>36323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Jungledyret</w:t>
            </w:r>
          </w:p>
        </w:tc>
        <w:tc>
          <w:tcPr>
            <w:tcW w:type="dxa" w:w="2160"/>
          </w:tcPr>
          <w:p>
            <w:r>
              <w:t>1993-01-01</w:t>
            </w:r>
          </w:p>
        </w:tc>
      </w:tr>
      <w:tr>
        <w:tc>
          <w:tcPr>
            <w:tcW w:type="dxa" w:w="2160"/>
          </w:tcPr>
          <w:p>
            <w:r>
              <w:t>46314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Jungledyret Hugo 2: Den store filmhelt</w:t>
            </w:r>
          </w:p>
        </w:tc>
        <w:tc>
          <w:tcPr>
            <w:tcW w:type="dxa" w:w="2160"/>
          </w:tcPr>
          <w:p>
            <w:r>
              <w:t>1996-12-20</w:t>
            </w:r>
          </w:p>
        </w:tc>
      </w:tr>
      <w:tr>
        <w:tc>
          <w:tcPr>
            <w:tcW w:type="dxa" w:w="2160"/>
          </w:tcPr>
          <w:p>
            <w:r>
              <w:t>42757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Alting bliver godt igen</w:t>
            </w:r>
          </w:p>
        </w:tc>
        <w:tc>
          <w:tcPr>
            <w:tcW w:type="dxa" w:w="2160"/>
          </w:tcPr>
          <w:p>
            <w:r>
              <w:t>2010-01-28</w:t>
            </w:r>
          </w:p>
        </w:tc>
      </w:tr>
      <w:tr>
        <w:tc>
          <w:tcPr>
            <w:tcW w:type="dxa" w:w="2160"/>
          </w:tcPr>
          <w:p>
            <w:r>
              <w:t>177865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I lossens time</w:t>
            </w:r>
          </w:p>
        </w:tc>
        <w:tc>
          <w:tcPr>
            <w:tcW w:type="dxa" w:w="2160"/>
          </w:tcPr>
          <w:p>
            <w:r>
              <w:t>2013-05-23</w:t>
            </w:r>
          </w:p>
        </w:tc>
      </w:tr>
      <w:tr>
        <w:tc>
          <w:tcPr>
            <w:tcW w:type="dxa" w:w="2160"/>
          </w:tcPr>
          <w:p>
            <w:r>
              <w:t>103972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Labrador</w:t>
            </w:r>
          </w:p>
        </w:tc>
        <w:tc>
          <w:tcPr>
            <w:tcW w:type="dxa" w:w="2160"/>
          </w:tcPr>
          <w:p>
            <w:r>
              <w:t>2011-05-13</w:t>
            </w:r>
          </w:p>
        </w:tc>
      </w:tr>
      <w:tr>
        <w:tc>
          <w:tcPr>
            <w:tcW w:type="dxa" w:w="2160"/>
          </w:tcPr>
          <w:p>
            <w:r>
              <w:t>16639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Fri os fra det onde</w:t>
            </w:r>
          </w:p>
        </w:tc>
        <w:tc>
          <w:tcPr>
            <w:tcW w:type="dxa" w:w="2160"/>
          </w:tcPr>
          <w:p>
            <w:r>
              <w:t>2009-04-03</w:t>
            </w:r>
          </w:p>
        </w:tc>
      </w:tr>
      <w:tr>
        <w:tc>
          <w:tcPr>
            <w:tcW w:type="dxa" w:w="2160"/>
          </w:tcPr>
          <w:p>
            <w:r>
              <w:t>36132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Samson og Sally</w:t>
            </w:r>
          </w:p>
        </w:tc>
        <w:tc>
          <w:tcPr>
            <w:tcW w:type="dxa" w:w="2160"/>
          </w:tcPr>
          <w:p>
            <w:r>
              <w:t>1984-01-01</w:t>
            </w:r>
          </w:p>
        </w:tc>
      </w:tr>
      <w:tr>
        <w:tc>
          <w:tcPr>
            <w:tcW w:type="dxa" w:w="2160"/>
          </w:tcPr>
          <w:p>
            <w:r>
              <w:t>15149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Blå mænd</w:t>
            </w:r>
          </w:p>
        </w:tc>
        <w:tc>
          <w:tcPr>
            <w:tcW w:type="dxa" w:w="2160"/>
          </w:tcPr>
          <w:p>
            <w:r>
              <w:t>2008-08-15</w:t>
            </w:r>
          </w:p>
        </w:tc>
      </w:tr>
      <w:tr>
        <w:tc>
          <w:tcPr>
            <w:tcW w:type="dxa" w:w="2160"/>
          </w:tcPr>
          <w:p>
            <w:r>
              <w:t>48746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Julefrokosten</w:t>
            </w:r>
          </w:p>
        </w:tc>
        <w:tc>
          <w:tcPr>
            <w:tcW w:type="dxa" w:w="2160"/>
          </w:tcPr>
          <w:p>
            <w:r>
              <w:t>2009-11-13</w:t>
            </w:r>
          </w:p>
        </w:tc>
      </w:tr>
      <w:tr>
        <w:tc>
          <w:tcPr>
            <w:tcW w:type="dxa" w:w="2160"/>
          </w:tcPr>
          <w:p>
            <w:r>
              <w:t>209209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Turen til Squashland</w:t>
            </w:r>
          </w:p>
        </w:tc>
        <w:tc>
          <w:tcPr>
            <w:tcW w:type="dxa" w:w="2160"/>
          </w:tcPr>
          <w:p>
            <w:r>
              <w:t>1967-07-22</w:t>
            </w:r>
          </w:p>
        </w:tc>
      </w:tr>
      <w:tr>
        <w:tc>
          <w:tcPr>
            <w:tcW w:type="dxa" w:w="2160"/>
          </w:tcPr>
          <w:p>
            <w:r>
              <w:t>12609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Hjælp, jeg er en fisk</w:t>
            </w:r>
          </w:p>
        </w:tc>
        <w:tc>
          <w:tcPr>
            <w:tcW w:type="dxa" w:w="2160"/>
          </w:tcPr>
          <w:p>
            <w:r>
              <w:t>2000-10-06</w:t>
            </w:r>
          </w:p>
        </w:tc>
      </w:tr>
      <w:tr>
        <w:tc>
          <w:tcPr>
            <w:tcW w:type="dxa" w:w="2160"/>
          </w:tcPr>
          <w:p>
            <w:r>
              <w:t>56036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Smukke mennesker</w:t>
            </w:r>
          </w:p>
        </w:tc>
        <w:tc>
          <w:tcPr>
            <w:tcW w:type="dxa" w:w="2160"/>
          </w:tcPr>
          <w:p>
            <w:r>
              <w:t>2010-09-23</w:t>
            </w:r>
          </w:p>
        </w:tc>
      </w:tr>
      <w:tr>
        <w:tc>
          <w:tcPr>
            <w:tcW w:type="dxa" w:w="2160"/>
          </w:tcPr>
          <w:p>
            <w:r>
              <w:t>161491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Nordvest</w:t>
            </w:r>
          </w:p>
        </w:tc>
        <w:tc>
          <w:tcPr>
            <w:tcW w:type="dxa" w:w="2160"/>
          </w:tcPr>
          <w:p>
            <w:r>
              <w:t>2013-04-17</w:t>
            </w:r>
          </w:p>
        </w:tc>
      </w:tr>
      <w:tr>
        <w:tc>
          <w:tcPr>
            <w:tcW w:type="dxa" w:w="2160"/>
          </w:tcPr>
          <w:p>
            <w:r>
              <w:t>274990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Sofie</w:t>
            </w:r>
          </w:p>
        </w:tc>
        <w:tc>
          <w:tcPr>
            <w:tcW w:type="dxa" w:w="2160"/>
          </w:tcPr>
          <w:p>
            <w:r>
              <w:t>1992-09-25</w:t>
            </w:r>
          </w:p>
        </w:tc>
      </w:tr>
      <w:tr>
        <w:tc>
          <w:tcPr>
            <w:tcW w:type="dxa" w:w="2160"/>
          </w:tcPr>
          <w:p>
            <w:r>
              <w:t>293450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Ækte vare</w:t>
            </w:r>
          </w:p>
        </w:tc>
        <w:tc>
          <w:tcPr>
            <w:tcW w:type="dxa" w:w="2160"/>
          </w:tcPr>
          <w:p>
            <w:r>
              <w:t>2014-05-08</w:t>
            </w:r>
          </w:p>
        </w:tc>
      </w:tr>
      <w:tr>
        <w:tc>
          <w:tcPr>
            <w:tcW w:type="dxa" w:w="2160"/>
          </w:tcPr>
          <w:p>
            <w:r>
              <w:t>83909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66 scener fra Amerika</w:t>
            </w:r>
          </w:p>
        </w:tc>
        <w:tc>
          <w:tcPr>
            <w:tcW w:type="dxa" w:w="2160"/>
          </w:tcPr>
          <w:p>
            <w:r>
              <w:t>1982-03-27</w:t>
            </w:r>
          </w:p>
        </w:tc>
      </w:tr>
      <w:tr>
        <w:tc>
          <w:tcPr>
            <w:tcW w:type="dxa" w:w="2160"/>
          </w:tcPr>
          <w:p>
            <w:r>
              <w:t>79433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Ronal Barbaren</w:t>
            </w:r>
          </w:p>
        </w:tc>
        <w:tc>
          <w:tcPr>
            <w:tcW w:type="dxa" w:w="2160"/>
          </w:tcPr>
          <w:p>
            <w:r>
              <w:t>2011-09-27</w:t>
            </w:r>
          </w:p>
        </w:tc>
      </w:tr>
      <w:tr>
        <w:tc>
          <w:tcPr>
            <w:tcW w:type="dxa" w:w="2160"/>
          </w:tcPr>
          <w:p>
            <w:r>
              <w:t>254200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 chance til</w:t>
            </w:r>
          </w:p>
        </w:tc>
        <w:tc>
          <w:tcPr>
            <w:tcW w:type="dxa" w:w="2160"/>
          </w:tcPr>
          <w:p>
            <w:r>
              <w:t>2014-09-09</w:t>
            </w:r>
          </w:p>
        </w:tc>
      </w:tr>
      <w:tr>
        <w:tc>
          <w:tcPr>
            <w:tcW w:type="dxa" w:w="2160"/>
          </w:tcPr>
          <w:p>
            <w:r>
              <w:t>19306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Ved verdens ende</w:t>
            </w:r>
          </w:p>
        </w:tc>
        <w:tc>
          <w:tcPr>
            <w:tcW w:type="dxa" w:w="2160"/>
          </w:tcPr>
          <w:p>
            <w:r>
              <w:t>2009-10-09</w:t>
            </w:r>
          </w:p>
        </w:tc>
      </w:tr>
      <w:tr>
        <w:tc>
          <w:tcPr>
            <w:tcW w:type="dxa" w:w="2160"/>
          </w:tcPr>
          <w:p>
            <w:r>
              <w:t>53019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Der var engang</w:t>
            </w:r>
          </w:p>
        </w:tc>
        <w:tc>
          <w:tcPr>
            <w:tcW w:type="dxa" w:w="2160"/>
          </w:tcPr>
          <w:p>
            <w:r>
              <w:t>1966-10-01</w:t>
            </w:r>
          </w:p>
        </w:tc>
      </w:tr>
      <w:tr>
        <w:tc>
          <w:tcPr>
            <w:tcW w:type="dxa" w:w="2160"/>
          </w:tcPr>
          <w:p>
            <w:r>
              <w:t>56858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Nøglen til paradis</w:t>
            </w:r>
          </w:p>
        </w:tc>
        <w:tc>
          <w:tcPr>
            <w:tcW w:type="dxa" w:w="2160"/>
          </w:tcPr>
          <w:p>
            <w:r>
              <w:t>1970-08-24</w:t>
            </w:r>
          </w:p>
        </w:tc>
      </w:tr>
      <w:tr>
        <w:tc>
          <w:tcPr>
            <w:tcW w:type="dxa" w:w="2160"/>
          </w:tcPr>
          <w:p>
            <w:r>
              <w:t>33447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Sommer i Tyrol</w:t>
            </w:r>
          </w:p>
        </w:tc>
        <w:tc>
          <w:tcPr>
            <w:tcW w:type="dxa" w:w="2160"/>
          </w:tcPr>
          <w:p>
            <w:r>
              <w:t>1964-09-25</w:t>
            </w:r>
          </w:p>
        </w:tc>
      </w:tr>
      <w:tr>
        <w:tc>
          <w:tcPr>
            <w:tcW w:type="dxa" w:w="2160"/>
          </w:tcPr>
          <w:p>
            <w:r>
              <w:t>38608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Power Trip</w:t>
            </w:r>
          </w:p>
        </w:tc>
        <w:tc>
          <w:tcPr>
            <w:tcW w:type="dxa" w:w="2160"/>
          </w:tcPr>
          <w:p>
            <w:r>
              <w:t>2003-12-17</w:t>
            </w:r>
          </w:p>
        </w:tc>
      </w:tr>
      <w:tr>
        <w:tc>
          <w:tcPr>
            <w:tcW w:type="dxa" w:w="2160"/>
          </w:tcPr>
          <w:p>
            <w:r>
              <w:t>15956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Hjemve</w:t>
            </w:r>
          </w:p>
        </w:tc>
        <w:tc>
          <w:tcPr>
            <w:tcW w:type="dxa" w:w="2160"/>
          </w:tcPr>
          <w:p>
            <w:r>
              <w:t>2007-03-30</w:t>
            </w:r>
          </w:p>
        </w:tc>
      </w:tr>
      <w:tr>
        <w:tc>
          <w:tcPr>
            <w:tcW w:type="dxa" w:w="2160"/>
          </w:tcPr>
          <w:p>
            <w:r>
              <w:t>1838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Drømmen</w:t>
            </w:r>
          </w:p>
        </w:tc>
        <w:tc>
          <w:tcPr>
            <w:tcW w:type="dxa" w:w="2160"/>
          </w:tcPr>
          <w:p>
            <w:r>
              <w:t>2006-03-24</w:t>
            </w:r>
          </w:p>
        </w:tc>
      </w:tr>
      <w:tr>
        <w:tc>
          <w:tcPr>
            <w:tcW w:type="dxa" w:w="2160"/>
          </w:tcPr>
          <w:p>
            <w:r>
              <w:t>23289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Anja og Viktor - Kærlighed ved første hik</w:t>
            </w:r>
          </w:p>
        </w:tc>
        <w:tc>
          <w:tcPr>
            <w:tcW w:type="dxa" w:w="2160"/>
          </w:tcPr>
          <w:p>
            <w:r>
              <w:t>1999-10-15</w:t>
            </w:r>
          </w:p>
        </w:tc>
      </w:tr>
      <w:tr>
        <w:tc>
          <w:tcPr>
            <w:tcW w:type="dxa" w:w="2160"/>
          </w:tcPr>
          <w:p>
            <w:r>
              <w:t>296313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Mænd &amp; høns</w:t>
            </w:r>
          </w:p>
        </w:tc>
        <w:tc>
          <w:tcPr>
            <w:tcW w:type="dxa" w:w="2160"/>
          </w:tcPr>
          <w:p>
            <w:r>
              <w:t>2015-02-05</w:t>
            </w:r>
          </w:p>
        </w:tc>
      </w:tr>
      <w:tr>
        <w:tc>
          <w:tcPr>
            <w:tcW w:type="dxa" w:w="2160"/>
          </w:tcPr>
          <w:p>
            <w:r>
              <w:t>214137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The Man Who Saved the World</w:t>
            </w:r>
          </w:p>
        </w:tc>
        <w:tc>
          <w:tcPr>
            <w:tcW w:type="dxa" w:w="2160"/>
          </w:tcPr>
          <w:p>
            <w:r>
              <w:t>2014-08-13</w:t>
            </w:r>
          </w:p>
        </w:tc>
      </w:tr>
      <w:tr>
        <w:tc>
          <w:tcPr>
            <w:tcW w:type="dxa" w:w="2160"/>
          </w:tcPr>
          <w:p>
            <w:r>
              <w:t>288585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Stille hjerte</w:t>
            </w:r>
          </w:p>
        </w:tc>
        <w:tc>
          <w:tcPr>
            <w:tcW w:type="dxa" w:w="2160"/>
          </w:tcPr>
          <w:p>
            <w:r>
              <w:t>2014-11-13</w:t>
            </w:r>
          </w:p>
        </w:tc>
      </w:tr>
      <w:tr>
        <w:tc>
          <w:tcPr>
            <w:tcW w:type="dxa" w:w="2160"/>
          </w:tcPr>
          <w:p>
            <w:r>
              <w:t>90682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Magi I Luften</w:t>
            </w:r>
          </w:p>
        </w:tc>
        <w:tc>
          <w:tcPr>
            <w:tcW w:type="dxa" w:w="2160"/>
          </w:tcPr>
          <w:p>
            <w:r>
              <w:t>2011-06-23</w:t>
            </w:r>
          </w:p>
        </w:tc>
      </w:tr>
      <w:tr>
        <w:tc>
          <w:tcPr>
            <w:tcW w:type="dxa" w:w="2160"/>
          </w:tcPr>
          <w:p>
            <w:r>
              <w:t>335490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Idealisten</w:t>
            </w:r>
          </w:p>
        </w:tc>
        <w:tc>
          <w:tcPr>
            <w:tcW w:type="dxa" w:w="2160"/>
          </w:tcPr>
          <w:p>
            <w:r>
              <w:t>2015-04-09</w:t>
            </w:r>
          </w:p>
        </w:tc>
      </w:tr>
      <w:tr>
        <w:tc>
          <w:tcPr>
            <w:tcW w:type="dxa" w:w="2160"/>
          </w:tcPr>
          <w:p>
            <w:r>
              <w:t>16013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Supervoksen</w:t>
            </w:r>
          </w:p>
        </w:tc>
        <w:tc>
          <w:tcPr>
            <w:tcW w:type="dxa" w:w="2160"/>
          </w:tcPr>
          <w:p>
            <w:r>
              <w:t>2006-08-11</w:t>
            </w:r>
          </w:p>
        </w:tc>
      </w:tr>
      <w:tr>
        <w:tc>
          <w:tcPr>
            <w:tcW w:type="dxa" w:w="2160"/>
          </w:tcPr>
          <w:p>
            <w:r>
              <w:t>33352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Lad de små børn...</w:t>
            </w:r>
          </w:p>
        </w:tc>
        <w:tc>
          <w:tcPr>
            <w:tcW w:type="dxa" w:w="2160"/>
          </w:tcPr>
          <w:p>
            <w:r>
              <w:t>2004-03-26</w:t>
            </w:r>
          </w:p>
        </w:tc>
      </w:tr>
      <w:tr>
        <w:tc>
          <w:tcPr>
            <w:tcW w:type="dxa" w:w="2160"/>
          </w:tcPr>
          <w:p>
            <w:r>
              <w:t>85616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Svend</w:t>
            </w:r>
          </w:p>
        </w:tc>
        <w:tc>
          <w:tcPr>
            <w:tcW w:type="dxa" w:w="2160"/>
          </w:tcPr>
          <w:p>
            <w:r>
              <w:t>2011-11-25</w:t>
            </w:r>
          </w:p>
        </w:tc>
      </w:tr>
      <w:tr>
        <w:tc>
          <w:tcPr>
            <w:tcW w:type="dxa" w:w="2160"/>
          </w:tcPr>
          <w:p>
            <w:r>
              <w:t>48761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Klatretøsen</w:t>
            </w:r>
          </w:p>
        </w:tc>
        <w:tc>
          <w:tcPr>
            <w:tcW w:type="dxa" w:w="2160"/>
          </w:tcPr>
          <w:p>
            <w:r>
              <w:t>2002-01-25</w:t>
            </w:r>
          </w:p>
        </w:tc>
      </w:tr>
      <w:tr>
        <w:tc>
          <w:tcPr>
            <w:tcW w:type="dxa" w:w="2160"/>
          </w:tcPr>
          <w:p>
            <w:r>
              <w:t>20458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Headhunter</w:t>
            </w:r>
          </w:p>
        </w:tc>
        <w:tc>
          <w:tcPr>
            <w:tcW w:type="dxa" w:w="2160"/>
          </w:tcPr>
          <w:p>
            <w:r>
              <w:t>2009-08-28</w:t>
            </w:r>
          </w:p>
        </w:tc>
      </w:tr>
      <w:tr>
        <w:tc>
          <w:tcPr>
            <w:tcW w:type="dxa" w:w="2160"/>
          </w:tcPr>
          <w:p>
            <w:r>
              <w:t>211005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Spies og Glistrup</w:t>
            </w:r>
          </w:p>
        </w:tc>
        <w:tc>
          <w:tcPr>
            <w:tcW w:type="dxa" w:w="2160"/>
          </w:tcPr>
          <w:p>
            <w:r>
              <w:t>2013-08-29</w:t>
            </w:r>
          </w:p>
        </w:tc>
      </w:tr>
      <w:tr>
        <w:tc>
          <w:tcPr>
            <w:tcW w:type="dxa" w:w="2160"/>
          </w:tcPr>
          <w:p>
            <w:r>
              <w:t>254201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Fasandræberne</w:t>
            </w:r>
          </w:p>
        </w:tc>
        <w:tc>
          <w:tcPr>
            <w:tcW w:type="dxa" w:w="2160"/>
          </w:tcPr>
          <w:p>
            <w:r>
              <w:t>2014-10-02</w:t>
            </w:r>
          </w:p>
        </w:tc>
      </w:tr>
      <w:tr>
        <w:tc>
          <w:tcPr>
            <w:tcW w:type="dxa" w:w="2160"/>
          </w:tcPr>
          <w:p>
            <w:r>
              <w:t>33446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Solkongen</w:t>
            </w:r>
          </w:p>
        </w:tc>
        <w:tc>
          <w:tcPr>
            <w:tcW w:type="dxa" w:w="2160"/>
          </w:tcPr>
          <w:p>
            <w:r>
              <w:t>2005-02-11</w:t>
            </w:r>
          </w:p>
        </w:tc>
      </w:tr>
      <w:tr>
        <w:tc>
          <w:tcPr>
            <w:tcW w:type="dxa" w:w="2160"/>
          </w:tcPr>
          <w:p>
            <w:r>
              <w:t>343878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 eftermiddag</w:t>
            </w:r>
          </w:p>
        </w:tc>
        <w:tc>
          <w:tcPr>
            <w:tcW w:type="dxa" w:w="2160"/>
          </w:tcPr>
          <w:p>
            <w:r>
              <w:t>2014-10-06</w:t>
            </w:r>
          </w:p>
        </w:tc>
      </w:tr>
      <w:tr>
        <w:tc>
          <w:tcPr>
            <w:tcW w:type="dxa" w:w="2160"/>
          </w:tcPr>
          <w:p>
            <w:r>
              <w:t>321224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Boy</w:t>
            </w:r>
          </w:p>
        </w:tc>
        <w:tc>
          <w:tcPr>
            <w:tcW w:type="dxa" w:w="2160"/>
          </w:tcPr>
          <w:p>
            <w:r>
              <w:t>2014-06-19</w:t>
            </w:r>
          </w:p>
        </w:tc>
      </w:tr>
      <w:tr>
        <w:tc>
          <w:tcPr>
            <w:tcW w:type="dxa" w:w="2160"/>
          </w:tcPr>
          <w:p>
            <w:r>
              <w:t>122368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Drengen der gik baglæns</w:t>
            </w:r>
          </w:p>
        </w:tc>
        <w:tc>
          <w:tcPr>
            <w:tcW w:type="dxa" w:w="2160"/>
          </w:tcPr>
          <w:p>
            <w:r>
              <w:t>1995-02-05</w:t>
            </w:r>
          </w:p>
        </w:tc>
      </w:tr>
      <w:tr>
        <w:tc>
          <w:tcPr>
            <w:tcW w:type="dxa" w:w="2160"/>
          </w:tcPr>
          <w:p>
            <w:r>
              <w:t>332179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9. april</w:t>
            </w:r>
          </w:p>
        </w:tc>
        <w:tc>
          <w:tcPr>
            <w:tcW w:type="dxa" w:w="2160"/>
          </w:tcPr>
          <w:p>
            <w:r>
              <w:t>2015-03-09</w:t>
            </w:r>
          </w:p>
        </w:tc>
      </w:tr>
      <w:tr>
        <w:tc>
          <w:tcPr>
            <w:tcW w:type="dxa" w:w="2160"/>
          </w:tcPr>
          <w:p>
            <w:r>
              <w:t>302797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Encounters</w:t>
            </w:r>
          </w:p>
        </w:tc>
        <w:tc>
          <w:tcPr>
            <w:tcW w:type="dxa" w:w="2160"/>
          </w:tcPr>
          <w:p>
            <w:r>
              <w:t>2015-10-30</w:t>
            </w:r>
          </w:p>
        </w:tc>
      </w:tr>
      <w:tr>
        <w:tc>
          <w:tcPr>
            <w:tcW w:type="dxa" w:w="2160"/>
          </w:tcPr>
          <w:p>
            <w:r>
              <w:t>72054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Alle for én</w:t>
            </w:r>
          </w:p>
        </w:tc>
        <w:tc>
          <w:tcPr>
            <w:tcW w:type="dxa" w:w="2160"/>
          </w:tcPr>
          <w:p>
            <w:r>
              <w:t>2011-02-10</w:t>
            </w:r>
          </w:p>
        </w:tc>
      </w:tr>
      <w:tr>
        <w:tc>
          <w:tcPr>
            <w:tcW w:type="dxa" w:w="2160"/>
          </w:tcPr>
          <w:p>
            <w:r>
              <w:t>89877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Klassefesten</w:t>
            </w:r>
          </w:p>
        </w:tc>
        <w:tc>
          <w:tcPr>
            <w:tcW w:type="dxa" w:w="2160"/>
          </w:tcPr>
          <w:p>
            <w:r>
              <w:t>2011-10-13</w:t>
            </w:r>
          </w:p>
        </w:tc>
      </w:tr>
      <w:tr>
        <w:tc>
          <w:tcPr>
            <w:tcW w:type="dxa" w:w="2160"/>
          </w:tcPr>
          <w:p>
            <w:r>
              <w:t>345775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Tout en haut du monde</w:t>
            </w:r>
          </w:p>
        </w:tc>
        <w:tc>
          <w:tcPr>
            <w:tcW w:type="dxa" w:w="2160"/>
          </w:tcPr>
          <w:p>
            <w:r>
              <w:t>2015-12-10</w:t>
            </w:r>
          </w:p>
        </w:tc>
      </w:tr>
      <w:tr>
        <w:tc>
          <w:tcPr>
            <w:tcW w:type="dxa" w:w="2160"/>
          </w:tcPr>
          <w:p>
            <w:r>
              <w:t>21266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Reptilicus</w:t>
            </w:r>
          </w:p>
        </w:tc>
        <w:tc>
          <w:tcPr>
            <w:tcW w:type="dxa" w:w="2160"/>
          </w:tcPr>
          <w:p>
            <w:r>
              <w:t>1961-02-20</w:t>
            </w:r>
          </w:p>
        </w:tc>
      </w:tr>
      <w:tr>
        <w:tc>
          <w:tcPr>
            <w:tcW w:type="dxa" w:w="2160"/>
          </w:tcPr>
          <w:p>
            <w:r>
              <w:t>348674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Krigen</w:t>
            </w:r>
          </w:p>
        </w:tc>
        <w:tc>
          <w:tcPr>
            <w:tcW w:type="dxa" w:w="2160"/>
          </w:tcPr>
          <w:p>
            <w:r>
              <w:t>2015-09-10</w:t>
            </w:r>
          </w:p>
        </w:tc>
      </w:tr>
      <w:tr>
        <w:tc>
          <w:tcPr>
            <w:tcW w:type="dxa" w:w="2160"/>
          </w:tcPr>
          <w:p>
            <w:r>
              <w:t>308409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Kollektivet</w:t>
            </w:r>
          </w:p>
        </w:tc>
        <w:tc>
          <w:tcPr>
            <w:tcW w:type="dxa" w:w="2160"/>
          </w:tcPr>
          <w:p>
            <w:r>
              <w:t>2016-01-14</w:t>
            </w:r>
          </w:p>
        </w:tc>
      </w:tr>
      <w:tr>
        <w:tc>
          <w:tcPr>
            <w:tcW w:type="dxa" w:w="2160"/>
          </w:tcPr>
          <w:p>
            <w:r>
              <w:t>43953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Fuglekrigen i Kanøfleskoven</w:t>
            </w:r>
          </w:p>
        </w:tc>
        <w:tc>
          <w:tcPr>
            <w:tcW w:type="dxa" w:w="2160"/>
          </w:tcPr>
          <w:p>
            <w:r>
              <w:t>1990-07-01</w:t>
            </w:r>
          </w:p>
        </w:tc>
      </w:tr>
      <w:tr>
        <w:tc>
          <w:tcPr>
            <w:tcW w:type="dxa" w:w="2160"/>
          </w:tcPr>
          <w:p>
            <w:r>
              <w:t>23729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Blekingegadebanden</w:t>
            </w:r>
          </w:p>
        </w:tc>
        <w:tc>
          <w:tcPr>
            <w:tcW w:type="dxa" w:w="2160"/>
          </w:tcPr>
          <w:p>
            <w:r>
              <w:t>2009-03-20</w:t>
            </w:r>
          </w:p>
        </w:tc>
      </w:tr>
      <w:tr>
        <w:tc>
          <w:tcPr>
            <w:tcW w:type="dxa" w:w="2160"/>
          </w:tcPr>
          <w:p>
            <w:r>
              <w:t>62759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Stille dage i Clichy</w:t>
            </w:r>
          </w:p>
        </w:tc>
        <w:tc>
          <w:tcPr>
            <w:tcW w:type="dxa" w:w="2160"/>
          </w:tcPr>
          <w:p>
            <w:r>
              <w:t>1970-06-01</w:t>
            </w:r>
          </w:p>
        </w:tc>
      </w:tr>
      <w:tr>
        <w:tc>
          <w:tcPr>
            <w:tcW w:type="dxa" w:w="2160"/>
          </w:tcPr>
          <w:p>
            <w:r>
              <w:t>16010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Råzone</w:t>
            </w:r>
          </w:p>
        </w:tc>
        <w:tc>
          <w:tcPr>
            <w:tcW w:type="dxa" w:w="2160"/>
          </w:tcPr>
          <w:p>
            <w:r>
              <w:t>2006-07-03</w:t>
            </w:r>
          </w:p>
        </w:tc>
      </w:tr>
      <w:tr>
        <w:tc>
          <w:tcPr>
            <w:tcW w:type="dxa" w:w="2160"/>
          </w:tcPr>
          <w:p>
            <w:r>
              <w:t>65771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Dreng</w:t>
            </w:r>
          </w:p>
        </w:tc>
        <w:tc>
          <w:tcPr>
            <w:tcW w:type="dxa" w:w="2160"/>
          </w:tcPr>
          <w:p>
            <w:r>
              <w:t>2011-01-27</w:t>
            </w:r>
          </w:p>
        </w:tc>
      </w:tr>
      <w:tr>
        <w:tc>
          <w:tcPr>
            <w:tcW w:type="dxa" w:w="2160"/>
          </w:tcPr>
          <w:p>
            <w:r>
              <w:t>16008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Kollegiet</w:t>
            </w:r>
          </w:p>
        </w:tc>
        <w:tc>
          <w:tcPr>
            <w:tcW w:type="dxa" w:w="2160"/>
          </w:tcPr>
          <w:p>
            <w:r>
              <w:t>2007-08-10</w:t>
            </w:r>
          </w:p>
        </w:tc>
      </w:tr>
      <w:tr>
        <w:tc>
          <w:tcPr>
            <w:tcW w:type="dxa" w:w="2160"/>
          </w:tcPr>
          <w:p>
            <w:r>
              <w:t>199934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Når mor kommer hjem...</w:t>
            </w:r>
          </w:p>
        </w:tc>
        <w:tc>
          <w:tcPr>
            <w:tcW w:type="dxa" w:w="2160"/>
          </w:tcPr>
          <w:p>
            <w:r>
              <w:t>1998-02-06</w:t>
            </w:r>
          </w:p>
        </w:tc>
      </w:tr>
      <w:tr>
        <w:tc>
          <w:tcPr>
            <w:tcW w:type="dxa" w:w="2160"/>
          </w:tcPr>
          <w:p>
            <w:r>
              <w:t>21282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Otto er et næsehorn</w:t>
            </w:r>
          </w:p>
        </w:tc>
        <w:tc>
          <w:tcPr>
            <w:tcW w:type="dxa" w:w="2160"/>
          </w:tcPr>
          <w:p>
            <w:r>
              <w:t>1983-01-01</w:t>
            </w:r>
          </w:p>
        </w:tc>
      </w:tr>
      <w:tr>
        <w:tc>
          <w:tcPr>
            <w:tcW w:type="dxa" w:w="2160"/>
          </w:tcPr>
          <w:p>
            <w:r>
              <w:t>76323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Ørnens øje</w:t>
            </w:r>
          </w:p>
        </w:tc>
        <w:tc>
          <w:tcPr>
            <w:tcW w:type="dxa" w:w="2160"/>
          </w:tcPr>
          <w:p>
            <w:r>
              <w:t>1997-03-21</w:t>
            </w:r>
          </w:p>
        </w:tc>
      </w:tr>
      <w:tr>
        <w:tc>
          <w:tcPr>
            <w:tcW w:type="dxa" w:w="2160"/>
          </w:tcPr>
          <w:p>
            <w:r>
              <w:t>15838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Disco ormene</w:t>
            </w:r>
          </w:p>
        </w:tc>
        <w:tc>
          <w:tcPr>
            <w:tcW w:type="dxa" w:w="2160"/>
          </w:tcPr>
          <w:p>
            <w:r>
              <w:t>2008-09-07</w:t>
            </w:r>
          </w:p>
        </w:tc>
      </w:tr>
      <w:tr>
        <w:tc>
          <w:tcPr>
            <w:tcW w:type="dxa" w:w="2160"/>
          </w:tcPr>
          <w:p>
            <w:r>
              <w:t>19812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Far til fire - gi'r aldrig op!</w:t>
            </w:r>
          </w:p>
        </w:tc>
        <w:tc>
          <w:tcPr>
            <w:tcW w:type="dxa" w:w="2160"/>
          </w:tcPr>
          <w:p>
            <w:r>
              <w:t>2005-01-10</w:t>
            </w:r>
          </w:p>
        </w:tc>
      </w:tr>
      <w:tr>
        <w:tc>
          <w:tcPr>
            <w:tcW w:type="dxa" w:w="2160"/>
          </w:tcPr>
          <w:p>
            <w:r>
              <w:t>161827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Jeg - en kvinde</w:t>
            </w:r>
          </w:p>
        </w:tc>
        <w:tc>
          <w:tcPr>
            <w:tcW w:type="dxa" w:w="2160"/>
          </w:tcPr>
          <w:p>
            <w:r>
              <w:t>1965-09-17</w:t>
            </w:r>
          </w:p>
        </w:tc>
      </w:tr>
      <w:tr>
        <w:tc>
          <w:tcPr>
            <w:tcW w:type="dxa" w:w="2160"/>
          </w:tcPr>
          <w:p>
            <w:r>
              <w:t>56245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MollyCam</w:t>
            </w:r>
          </w:p>
        </w:tc>
        <w:tc>
          <w:tcPr>
            <w:tcW w:type="dxa" w:w="2160"/>
          </w:tcPr>
          <w:p>
            <w:r>
              <w:t>2008-07-18</w:t>
            </w:r>
          </w:p>
        </w:tc>
      </w:tr>
      <w:tr>
        <w:tc>
          <w:tcPr>
            <w:tcW w:type="dxa" w:w="2160"/>
          </w:tcPr>
          <w:p>
            <w:r>
              <w:t>305638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Skammerens datter</w:t>
            </w:r>
          </w:p>
        </w:tc>
        <w:tc>
          <w:tcPr>
            <w:tcW w:type="dxa" w:w="2160"/>
          </w:tcPr>
          <w:p>
            <w:r>
              <w:t>2015-03-26</w:t>
            </w:r>
          </w:p>
        </w:tc>
      </w:tr>
      <w:tr>
        <w:tc>
          <w:tcPr>
            <w:tcW w:type="dxa" w:w="2160"/>
          </w:tcPr>
          <w:p>
            <w:r>
              <w:t>49099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Befrielsesbilleder</w:t>
            </w:r>
          </w:p>
        </w:tc>
        <w:tc>
          <w:tcPr>
            <w:tcW w:type="dxa" w:w="2160"/>
          </w:tcPr>
          <w:p>
            <w:r>
              <w:t>1982-06-30</w:t>
            </w:r>
          </w:p>
        </w:tc>
      </w:tr>
      <w:tr>
        <w:tc>
          <w:tcPr>
            <w:tcW w:type="dxa" w:w="2160"/>
          </w:tcPr>
          <w:p>
            <w:r>
              <w:t>95385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Beast</w:t>
            </w:r>
          </w:p>
        </w:tc>
        <w:tc>
          <w:tcPr>
            <w:tcW w:type="dxa" w:w="2160"/>
          </w:tcPr>
          <w:p>
            <w:r>
              <w:t>2011-10-15</w:t>
            </w:r>
          </w:p>
        </w:tc>
      </w:tr>
      <w:tr>
        <w:tc>
          <w:tcPr>
            <w:tcW w:type="dxa" w:w="2160"/>
          </w:tcPr>
          <w:p>
            <w:r>
              <w:t>346763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Guldkysten</w:t>
            </w:r>
          </w:p>
        </w:tc>
        <w:tc>
          <w:tcPr>
            <w:tcW w:type="dxa" w:w="2160"/>
          </w:tcPr>
          <w:p>
            <w:r>
              <w:t>2015-07-02</w:t>
            </w:r>
          </w:p>
        </w:tc>
      </w:tr>
      <w:tr>
        <w:tc>
          <w:tcPr>
            <w:tcW w:type="dxa" w:w="2160"/>
          </w:tcPr>
          <w:p>
            <w:r>
              <w:t>356326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Sorgenfri</w:t>
            </w:r>
          </w:p>
        </w:tc>
        <w:tc>
          <w:tcPr>
            <w:tcW w:type="dxa" w:w="2160"/>
          </w:tcPr>
          <w:p>
            <w:r>
              <w:t>2015-09-29</w:t>
            </w:r>
          </w:p>
        </w:tc>
      </w:tr>
      <w:tr>
        <w:tc>
          <w:tcPr>
            <w:tcW w:type="dxa" w:w="2160"/>
          </w:tcPr>
          <w:p>
            <w:r>
              <w:t>16017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Prag</w:t>
            </w:r>
          </w:p>
        </w:tc>
        <w:tc>
          <w:tcPr>
            <w:tcW w:type="dxa" w:w="2160"/>
          </w:tcPr>
          <w:p>
            <w:r>
              <w:t>2006-11-03</w:t>
            </w:r>
          </w:p>
        </w:tc>
      </w:tr>
      <w:tr>
        <w:tc>
          <w:tcPr>
            <w:tcW w:type="dxa" w:w="2160"/>
          </w:tcPr>
          <w:p>
            <w:r>
              <w:t>335578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Under sandet</w:t>
            </w:r>
          </w:p>
        </w:tc>
        <w:tc>
          <w:tcPr>
            <w:tcW w:type="dxa" w:w="2160"/>
          </w:tcPr>
          <w:p>
            <w:r>
              <w:t>2015-12-03</w:t>
            </w:r>
          </w:p>
        </w:tc>
      </w:tr>
      <w:tr>
        <w:tc>
          <w:tcPr>
            <w:tcW w:type="dxa" w:w="2160"/>
          </w:tcPr>
          <w:p>
            <w:r>
              <w:t>46178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Bytte Bytte Købmand</w:t>
            </w:r>
          </w:p>
        </w:tc>
        <w:tc>
          <w:tcPr>
            <w:tcW w:type="dxa" w:w="2160"/>
          </w:tcPr>
          <w:p>
            <w:r>
              <w:t>2010-09-27</w:t>
            </w:r>
          </w:p>
        </w:tc>
      </w:tr>
      <w:tr>
        <w:tc>
          <w:tcPr>
            <w:tcW w:type="dxa" w:w="2160"/>
          </w:tcPr>
          <w:p>
            <w:r>
              <w:t>348675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Der kommer en dag</w:t>
            </w:r>
          </w:p>
        </w:tc>
        <w:tc>
          <w:tcPr>
            <w:tcW w:type="dxa" w:w="2160"/>
          </w:tcPr>
          <w:p>
            <w:r>
              <w:t>2016-04-21</w:t>
            </w:r>
          </w:p>
        </w:tc>
      </w:tr>
      <w:tr>
        <w:tc>
          <w:tcPr>
            <w:tcW w:type="dxa" w:w="2160"/>
          </w:tcPr>
          <w:p>
            <w:r>
              <w:t>11392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Olsen-banden ser rødt</w:t>
            </w:r>
          </w:p>
        </w:tc>
        <w:tc>
          <w:tcPr>
            <w:tcW w:type="dxa" w:w="2160"/>
          </w:tcPr>
          <w:p>
            <w:r>
              <w:t>1976-10-01</w:t>
            </w:r>
          </w:p>
        </w:tc>
      </w:tr>
      <w:tr>
        <w:tc>
          <w:tcPr>
            <w:tcW w:type="dxa" w:w="2160"/>
          </w:tcPr>
          <w:p>
            <w:r>
              <w:t>57911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Harry og kammertjeneren</w:t>
            </w:r>
          </w:p>
        </w:tc>
        <w:tc>
          <w:tcPr>
            <w:tcW w:type="dxa" w:w="2160"/>
          </w:tcPr>
          <w:p>
            <w:r>
              <w:t>1961-09-07</w:t>
            </w:r>
          </w:p>
        </w:tc>
      </w:tr>
      <w:tr>
        <w:tc>
          <w:tcPr>
            <w:tcW w:type="dxa" w:w="2160"/>
          </w:tcPr>
          <w:p>
            <w:r>
              <w:t>16039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Zappa</w:t>
            </w:r>
          </w:p>
        </w:tc>
        <w:tc>
          <w:tcPr>
            <w:tcW w:type="dxa" w:w="2160"/>
          </w:tcPr>
          <w:p>
            <w:r>
              <w:t>1983-03-04</w:t>
            </w:r>
          </w:p>
        </w:tc>
      </w:tr>
      <w:tr>
        <w:tc>
          <w:tcPr>
            <w:tcW w:type="dxa" w:w="2160"/>
          </w:tcPr>
          <w:p>
            <w:r>
              <w:t>20661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Tro, håb og kærlighed</w:t>
            </w:r>
          </w:p>
        </w:tc>
        <w:tc>
          <w:tcPr>
            <w:tcW w:type="dxa" w:w="2160"/>
          </w:tcPr>
          <w:p>
            <w:r>
              <w:t>1984-12-26</w:t>
            </w:r>
          </w:p>
        </w:tc>
      </w:tr>
      <w:tr>
        <w:tc>
          <w:tcPr>
            <w:tcW w:type="dxa" w:w="2160"/>
          </w:tcPr>
          <w:p>
            <w:r>
              <w:t>335582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Gudsforladt</w:t>
            </w:r>
          </w:p>
        </w:tc>
        <w:tc>
          <w:tcPr>
            <w:tcW w:type="dxa" w:w="2160"/>
          </w:tcPr>
          <w:p>
            <w:r>
              <w:t>2015-05-28</w:t>
            </w:r>
          </w:p>
        </w:tc>
      </w:tr>
      <w:tr>
        <w:tc>
          <w:tcPr>
            <w:tcW w:type="dxa" w:w="2160"/>
          </w:tcPr>
          <w:p>
            <w:r>
              <w:t>11390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Olsen-banden i Jylland</w:t>
            </w:r>
          </w:p>
        </w:tc>
        <w:tc>
          <w:tcPr>
            <w:tcW w:type="dxa" w:w="2160"/>
          </w:tcPr>
          <w:p>
            <w:r>
              <w:t>1971-10-08</w:t>
            </w:r>
          </w:p>
        </w:tc>
      </w:tr>
      <w:tr>
        <w:tc>
          <w:tcPr>
            <w:tcW w:type="dxa" w:w="2160"/>
          </w:tcPr>
          <w:p>
            <w:r>
              <w:t>76312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Mig og Charly</w:t>
            </w:r>
          </w:p>
        </w:tc>
        <w:tc>
          <w:tcPr>
            <w:tcW w:type="dxa" w:w="2160"/>
          </w:tcPr>
          <w:p>
            <w:r>
              <w:t>1978-03-19</w:t>
            </w:r>
          </w:p>
        </w:tc>
      </w:tr>
      <w:tr>
        <w:tc>
          <w:tcPr>
            <w:tcW w:type="dxa" w:w="2160"/>
          </w:tcPr>
          <w:p>
            <w:r>
              <w:t>155714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Barbara</w:t>
            </w:r>
          </w:p>
        </w:tc>
        <w:tc>
          <w:tcPr>
            <w:tcW w:type="dxa" w:w="2160"/>
          </w:tcPr>
          <w:p>
            <w:r>
              <w:t>1997-10-02</w:t>
            </w:r>
          </w:p>
        </w:tc>
      </w:tr>
      <w:tr>
        <w:tc>
          <w:tcPr>
            <w:tcW w:type="dxa" w:w="2160"/>
          </w:tcPr>
          <w:p>
            <w:r>
              <w:t>146184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Bye Bye Blue Bird</w:t>
            </w:r>
          </w:p>
        </w:tc>
        <w:tc>
          <w:tcPr>
            <w:tcW w:type="dxa" w:w="2160"/>
          </w:tcPr>
          <w:p>
            <w:r>
              <w:t>1999-07-30</w:t>
            </w:r>
          </w:p>
        </w:tc>
      </w:tr>
      <w:tr>
        <w:tc>
          <w:tcPr>
            <w:tcW w:type="dxa" w:w="2160"/>
          </w:tcPr>
          <w:p>
            <w:r>
              <w:t>45783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Anders Matthesen: Tal For Dig Selv</w:t>
            </w:r>
          </w:p>
        </w:tc>
        <w:tc>
          <w:tcPr>
            <w:tcW w:type="dxa" w:w="2160"/>
          </w:tcPr>
          <w:p>
            <w:r>
              <w:t>2004-08-26</w:t>
            </w:r>
          </w:p>
        </w:tc>
      </w:tr>
      <w:tr>
        <w:tc>
          <w:tcPr>
            <w:tcW w:type="dxa" w:w="2160"/>
          </w:tcPr>
          <w:p>
            <w:r>
              <w:t>16884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Anders Matthesen: Anden På Coke?</w:t>
            </w:r>
          </w:p>
        </w:tc>
        <w:tc>
          <w:tcPr>
            <w:tcW w:type="dxa" w:w="2160"/>
          </w:tcPr>
          <w:p>
            <w:r>
              <w:t>2006-11-14</w:t>
            </w:r>
          </w:p>
        </w:tc>
      </w:tr>
      <w:tr>
        <w:tc>
          <w:tcPr>
            <w:tcW w:type="dxa" w:w="2160"/>
          </w:tcPr>
          <w:p>
            <w:r>
              <w:t>41454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Oldboys</w:t>
            </w:r>
          </w:p>
        </w:tc>
        <w:tc>
          <w:tcPr>
            <w:tcW w:type="dxa" w:w="2160"/>
          </w:tcPr>
          <w:p>
            <w:r>
              <w:t>2009-12-25</w:t>
            </w:r>
          </w:p>
        </w:tc>
      </w:tr>
      <w:tr>
        <w:tc>
          <w:tcPr>
            <w:tcW w:type="dxa" w:w="2160"/>
          </w:tcPr>
          <w:p>
            <w:r>
              <w:t>35297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Daisy Diamond</w:t>
            </w:r>
          </w:p>
        </w:tc>
        <w:tc>
          <w:tcPr>
            <w:tcW w:type="dxa" w:w="2160"/>
          </w:tcPr>
          <w:p>
            <w:r>
              <w:t>2007-11-23</w:t>
            </w:r>
          </w:p>
        </w:tc>
      </w:tr>
      <w:tr>
        <w:tc>
          <w:tcPr>
            <w:tcW w:type="dxa" w:w="2160"/>
          </w:tcPr>
          <w:p>
            <w:r>
              <w:t>118946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Den som dræber - Fortidens skygge</w:t>
            </w:r>
          </w:p>
        </w:tc>
        <w:tc>
          <w:tcPr>
            <w:tcW w:type="dxa" w:w="2160"/>
          </w:tcPr>
          <w:p>
            <w:r>
              <w:t>2012-03-15</w:t>
            </w:r>
          </w:p>
        </w:tc>
      </w:tr>
      <w:tr>
        <w:tc>
          <w:tcPr>
            <w:tcW w:type="dxa" w:w="2160"/>
          </w:tcPr>
          <w:p>
            <w:r>
              <w:t>310602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Klovn forever</w:t>
            </w:r>
          </w:p>
        </w:tc>
        <w:tc>
          <w:tcPr>
            <w:tcW w:type="dxa" w:w="2160"/>
          </w:tcPr>
          <w:p>
            <w:r>
              <w:t>2015-09-24</w:t>
            </w:r>
          </w:p>
        </w:tc>
      </w:tr>
      <w:tr>
        <w:tc>
          <w:tcPr>
            <w:tcW w:type="dxa" w:w="2160"/>
          </w:tcPr>
          <w:p>
            <w:r>
              <w:t>381767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Shelley</w:t>
            </w:r>
          </w:p>
        </w:tc>
        <w:tc>
          <w:tcPr>
            <w:tcW w:type="dxa" w:w="2160"/>
          </w:tcPr>
          <w:p>
            <w:r>
              <w:t>2016-02-14</w:t>
            </w:r>
          </w:p>
        </w:tc>
      </w:tr>
      <w:tr>
        <w:tc>
          <w:tcPr>
            <w:tcW w:type="dxa" w:w="2160"/>
          </w:tcPr>
          <w:p>
            <w:r>
              <w:t>348668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Flaskepost fra P</w:t>
            </w:r>
          </w:p>
        </w:tc>
        <w:tc>
          <w:tcPr>
            <w:tcW w:type="dxa" w:w="2160"/>
          </w:tcPr>
          <w:p>
            <w:r>
              <w:t>2016-03-03</w:t>
            </w:r>
          </w:p>
        </w:tc>
      </w:tr>
      <w:tr>
        <w:tc>
          <w:tcPr>
            <w:tcW w:type="dxa" w:w="2160"/>
          </w:tcPr>
          <w:p>
            <w:r>
              <w:t>348677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The Model</w:t>
            </w:r>
          </w:p>
        </w:tc>
        <w:tc>
          <w:tcPr>
            <w:tcW w:type="dxa" w:w="2160"/>
          </w:tcPr>
          <w:p>
            <w:r>
              <w:t>2016-02-11</w:t>
            </w:r>
          </w:p>
        </w:tc>
      </w:tr>
      <w:tr>
        <w:tc>
          <w:tcPr>
            <w:tcW w:type="dxa" w:w="2160"/>
          </w:tcPr>
          <w:p>
            <w:r>
              <w:t>15959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Hvordan vi slipper af med de andre</w:t>
            </w:r>
          </w:p>
        </w:tc>
        <w:tc>
          <w:tcPr>
            <w:tcW w:type="dxa" w:w="2160"/>
          </w:tcPr>
          <w:p>
            <w:r>
              <w:t>2007-01-26</w:t>
            </w:r>
          </w:p>
        </w:tc>
      </w:tr>
      <w:tr>
        <w:tc>
          <w:tcPr>
            <w:tcW w:type="dxa" w:w="2160"/>
          </w:tcPr>
          <w:p>
            <w:r>
              <w:t>39922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Dværgen</w:t>
            </w:r>
          </w:p>
        </w:tc>
        <w:tc>
          <w:tcPr>
            <w:tcW w:type="dxa" w:w="2160"/>
          </w:tcPr>
          <w:p>
            <w:r>
              <w:t>1973-12-20</w:t>
            </w:r>
          </w:p>
        </w:tc>
      </w:tr>
      <w:tr>
        <w:tc>
          <w:tcPr>
            <w:tcW w:type="dxa" w:w="2160"/>
          </w:tcPr>
          <w:p>
            <w:r>
              <w:t>159432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You &amp; Me Forever</w:t>
            </w:r>
          </w:p>
        </w:tc>
        <w:tc>
          <w:tcPr>
            <w:tcW w:type="dxa" w:w="2160"/>
          </w:tcPr>
          <w:p>
            <w:r>
              <w:t>2012-09-13</w:t>
            </w:r>
          </w:p>
        </w:tc>
      </w:tr>
      <w:tr>
        <w:tc>
          <w:tcPr>
            <w:tcW w:type="dxa" w:w="2160"/>
          </w:tcPr>
          <w:p>
            <w:r>
              <w:t>13626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De fortabte sjæles ø</w:t>
            </w:r>
          </w:p>
        </w:tc>
        <w:tc>
          <w:tcPr>
            <w:tcW w:type="dxa" w:w="2160"/>
          </w:tcPr>
          <w:p>
            <w:r>
              <w:t>2007-02-09</w:t>
            </w:r>
          </w:p>
        </w:tc>
      </w:tr>
      <w:tr>
        <w:tc>
          <w:tcPr>
            <w:tcW w:type="dxa" w:w="2160"/>
          </w:tcPr>
          <w:p>
            <w:r>
              <w:t>207323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Olsen Banden på dybt vand</w:t>
            </w:r>
          </w:p>
        </w:tc>
        <w:tc>
          <w:tcPr>
            <w:tcW w:type="dxa" w:w="2160"/>
          </w:tcPr>
          <w:p>
            <w:r>
              <w:t>2013-10-09</w:t>
            </w:r>
          </w:p>
        </w:tc>
      </w:tr>
      <w:tr>
        <w:tc>
          <w:tcPr>
            <w:tcW w:type="dxa" w:w="2160"/>
          </w:tcPr>
          <w:p>
            <w:r>
              <w:t>173845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Dirch Passer vælter byen</w:t>
            </w:r>
          </w:p>
        </w:tc>
        <w:tc>
          <w:tcPr>
            <w:tcW w:type="dxa" w:w="2160"/>
          </w:tcPr>
          <w:p>
            <w:r>
              <w:t>1954-03-22</w:t>
            </w:r>
          </w:p>
        </w:tc>
      </w:tr>
      <w:tr>
        <w:tc>
          <w:tcPr>
            <w:tcW w:type="dxa" w:w="2160"/>
          </w:tcPr>
          <w:p>
            <w:r>
              <w:t>255746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Klassefesten 2 - begravelsen</w:t>
            </w:r>
          </w:p>
        </w:tc>
        <w:tc>
          <w:tcPr>
            <w:tcW w:type="dxa" w:w="2160"/>
          </w:tcPr>
          <w:p>
            <w:r>
              <w:t>2014-02-06</w:t>
            </w:r>
          </w:p>
        </w:tc>
      </w:tr>
      <w:tr>
        <w:tc>
          <w:tcPr>
            <w:tcW w:type="dxa" w:w="2160"/>
          </w:tcPr>
          <w:p>
            <w:r>
              <w:t>53693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Krummerne</w:t>
            </w:r>
          </w:p>
        </w:tc>
        <w:tc>
          <w:tcPr>
            <w:tcW w:type="dxa" w:w="2160"/>
          </w:tcPr>
          <w:p>
            <w:r>
              <w:t>1991-10-04</w:t>
            </w:r>
          </w:p>
        </w:tc>
      </w:tr>
      <w:tr>
        <w:tc>
          <w:tcPr>
            <w:tcW w:type="dxa" w:w="2160"/>
          </w:tcPr>
          <w:p>
            <w:r>
              <w:t>377691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Mesteren</w:t>
            </w:r>
          </w:p>
        </w:tc>
        <w:tc>
          <w:tcPr>
            <w:tcW w:type="dxa" w:w="2160"/>
          </w:tcPr>
          <w:p>
            <w:r>
              <w:t>2017-03-02</w:t>
            </w:r>
          </w:p>
        </w:tc>
      </w:tr>
      <w:tr>
        <w:tc>
          <w:tcPr>
            <w:tcW w:type="dxa" w:w="2160"/>
          </w:tcPr>
          <w:p>
            <w:r>
              <w:t>433082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Fuglene over sundet</w:t>
            </w:r>
          </w:p>
        </w:tc>
        <w:tc>
          <w:tcPr>
            <w:tcW w:type="dxa" w:w="2160"/>
          </w:tcPr>
          <w:p>
            <w:r>
              <w:t>2016-10-27</w:t>
            </w:r>
          </w:p>
        </w:tc>
      </w:tr>
      <w:tr>
        <w:tc>
          <w:tcPr>
            <w:tcW w:type="dxa" w:w="2160"/>
          </w:tcPr>
          <w:p>
            <w:r>
              <w:t>112293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Lærkevej - Til døden os skiller</w:t>
            </w:r>
          </w:p>
        </w:tc>
        <w:tc>
          <w:tcPr>
            <w:tcW w:type="dxa" w:w="2160"/>
          </w:tcPr>
          <w:p>
            <w:r>
              <w:t>2012-02-02</w:t>
            </w:r>
          </w:p>
        </w:tc>
      </w:tr>
      <w:tr>
        <w:tc>
          <w:tcPr>
            <w:tcW w:type="dxa" w:w="2160"/>
          </w:tcPr>
          <w:p>
            <w:r>
              <w:t>425716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Dræberne fra Nibe</w:t>
            </w:r>
          </w:p>
        </w:tc>
        <w:tc>
          <w:tcPr>
            <w:tcW w:type="dxa" w:w="2160"/>
          </w:tcPr>
          <w:p>
            <w:r>
              <w:t>2017-01-12</w:t>
            </w:r>
          </w:p>
        </w:tc>
      </w:tr>
      <w:tr>
        <w:tc>
          <w:tcPr>
            <w:tcW w:type="dxa" w:w="2160"/>
          </w:tcPr>
          <w:p>
            <w:r>
              <w:t>354133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Zombeak</w:t>
            </w:r>
          </w:p>
        </w:tc>
        <w:tc>
          <w:tcPr>
            <w:tcW w:type="dxa" w:w="2160"/>
          </w:tcPr>
          <w:p>
            <w:r>
              <w:t>2006-06-06</w:t>
            </w:r>
          </w:p>
        </w:tc>
      </w:tr>
      <w:tr>
        <w:tc>
          <w:tcPr>
            <w:tcW w:type="dxa" w:w="2160"/>
          </w:tcPr>
          <w:p>
            <w:r>
              <w:t>390293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Bugs</w:t>
            </w:r>
          </w:p>
        </w:tc>
        <w:tc>
          <w:tcPr>
            <w:tcW w:type="dxa" w:w="2160"/>
          </w:tcPr>
          <w:p>
            <w:r>
              <w:t>2016-04-16</w:t>
            </w:r>
          </w:p>
        </w:tc>
      </w:tr>
      <w:tr>
        <w:tc>
          <w:tcPr>
            <w:tcW w:type="dxa" w:w="2160"/>
          </w:tcPr>
          <w:p>
            <w:r>
              <w:t>96458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The Saga of Biorn</w:t>
            </w:r>
          </w:p>
        </w:tc>
        <w:tc>
          <w:tcPr>
            <w:tcW w:type="dxa" w:w="2160"/>
          </w:tcPr>
          <w:p>
            <w:r>
              <w:t>2011-02-18</w:t>
            </w:r>
          </w:p>
        </w:tc>
      </w:tr>
      <w:tr>
        <w:tc>
          <w:tcPr>
            <w:tcW w:type="dxa" w:w="2160"/>
          </w:tcPr>
          <w:p>
            <w:r>
              <w:t>406808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I blodet</w:t>
            </w:r>
          </w:p>
        </w:tc>
        <w:tc>
          <w:tcPr>
            <w:tcW w:type="dxa" w:w="2160"/>
          </w:tcPr>
          <w:p>
            <w:r>
              <w:t>2016-09-15</w:t>
            </w:r>
          </w:p>
        </w:tc>
      </w:tr>
      <w:tr>
        <w:tc>
          <w:tcPr>
            <w:tcW w:type="dxa" w:w="2160"/>
          </w:tcPr>
          <w:p>
            <w:r>
              <w:t>425383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Amateurs in Space</w:t>
            </w:r>
          </w:p>
        </w:tc>
        <w:tc>
          <w:tcPr>
            <w:tcW w:type="dxa" w:w="2160"/>
          </w:tcPr>
          <w:p>
            <w:r>
              <w:t>2016-11-02</w:t>
            </w:r>
          </w:p>
        </w:tc>
      </w:tr>
      <w:tr>
        <w:tc>
          <w:tcPr>
            <w:tcW w:type="dxa" w:w="2160"/>
          </w:tcPr>
          <w:p>
            <w:r>
              <w:t>51962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Min bedste fjende</w:t>
            </w:r>
          </w:p>
        </w:tc>
        <w:tc>
          <w:tcPr>
            <w:tcW w:type="dxa" w:w="2160"/>
          </w:tcPr>
          <w:p>
            <w:r>
              <w:t>2010-06-03</w:t>
            </w:r>
          </w:p>
        </w:tc>
      </w:tr>
      <w:tr>
        <w:tc>
          <w:tcPr>
            <w:tcW w:type="dxa" w:w="2160"/>
          </w:tcPr>
          <w:p>
            <w:r>
              <w:t>109408</w:t>
            </w:r>
          </w:p>
        </w:tc>
        <w:tc>
          <w:tcPr>
            <w:tcW w:type="dxa" w:w="2160"/>
          </w:tcPr>
          <w:p>
            <w:r>
              <w:t>da</w:t>
            </w:r>
          </w:p>
        </w:tc>
        <w:tc>
          <w:tcPr>
            <w:tcW w:type="dxa" w:w="2160"/>
          </w:tcPr>
          <w:p>
            <w:r>
              <w:t>Nocturne</w:t>
            </w:r>
          </w:p>
        </w:tc>
        <w:tc>
          <w:tcPr>
            <w:tcW w:type="dxa" w:w="2160"/>
          </w:tcPr>
          <w:p>
            <w:r>
              <w:t>1980-01-01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